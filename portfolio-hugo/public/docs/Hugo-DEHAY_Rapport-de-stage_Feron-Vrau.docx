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6AB99" w14:textId="77777777" w:rsidR="003223BC" w:rsidRDefault="003223BC" w:rsidP="003223BC">
      <w:pPr>
        <w:pStyle w:val="Titre"/>
        <w:rPr>
          <w:lang w:val="fr-FR"/>
        </w:rPr>
      </w:pPr>
      <w:r>
        <w:rPr>
          <w:lang w:val="fr-FR"/>
        </w:rPr>
        <w:t>Rapport de stage</w:t>
      </w:r>
    </w:p>
    <w:sdt>
      <w:sdtPr>
        <w:rPr>
          <w:rFonts w:asciiTheme="minorHAnsi" w:eastAsiaTheme="minorEastAsia" w:hAnsiTheme="minorHAnsi" w:cstheme="minorBidi"/>
          <w:b w:val="0"/>
          <w:bCs w:val="0"/>
          <w:color w:val="auto"/>
          <w:sz w:val="22"/>
          <w:szCs w:val="22"/>
          <w:lang w:val="fr-FR"/>
        </w:rPr>
        <w:id w:val="-677418371"/>
        <w:docPartObj>
          <w:docPartGallery w:val="Table of Contents"/>
          <w:docPartUnique/>
        </w:docPartObj>
      </w:sdtPr>
      <w:sdtEndPr>
        <w:rPr>
          <w:lang w:val="sq-AL"/>
        </w:rPr>
      </w:sdtEndPr>
      <w:sdtContent>
        <w:p w14:paraId="2201C7A1" w14:textId="77777777" w:rsidR="005F320B" w:rsidRDefault="005F320B">
          <w:pPr>
            <w:pStyle w:val="En-ttedetabledesmatires"/>
          </w:pPr>
          <w:r>
            <w:rPr>
              <w:lang w:val="fr-FR"/>
            </w:rPr>
            <w:t>Table des matières</w:t>
          </w:r>
        </w:p>
        <w:p w14:paraId="037DD69E" w14:textId="2801792D" w:rsidR="00EF237E" w:rsidRDefault="005F320B">
          <w:pPr>
            <w:pStyle w:val="TM1"/>
            <w:tabs>
              <w:tab w:val="left" w:pos="440"/>
              <w:tab w:val="right" w:leader="dot" w:pos="8630"/>
            </w:tabs>
            <w:rPr>
              <w:kern w:val="2"/>
              <w:sz w:val="24"/>
              <w:szCs w:val="24"/>
              <w:lang w:val="fr-FR" w:eastAsia="fr-FR"/>
              <w14:ligatures w14:val="standardContextual"/>
            </w:rPr>
          </w:pPr>
          <w:r>
            <w:fldChar w:fldCharType="begin"/>
          </w:r>
          <w:r>
            <w:instrText xml:space="preserve"> TOC \o "1-3" \h \z \u </w:instrText>
          </w:r>
          <w:r>
            <w:fldChar w:fldCharType="separate"/>
          </w:r>
          <w:hyperlink w:anchor="_Toc201906968" w:history="1">
            <w:r w:rsidR="00EF237E" w:rsidRPr="00184B3E">
              <w:rPr>
                <w:rStyle w:val="Lienhypertexte"/>
              </w:rPr>
              <w:t>1.</w:t>
            </w:r>
            <w:r w:rsidR="00EF237E">
              <w:rPr>
                <w:kern w:val="2"/>
                <w:sz w:val="24"/>
                <w:szCs w:val="24"/>
                <w:lang w:val="fr-FR" w:eastAsia="fr-FR"/>
                <w14:ligatures w14:val="standardContextual"/>
              </w:rPr>
              <w:tab/>
            </w:r>
            <w:r w:rsidR="00EF237E" w:rsidRPr="00184B3E">
              <w:rPr>
                <w:rStyle w:val="Lienhypertexte"/>
                <w:rFonts w:ascii="Segoe UI Emoji" w:hAnsi="Segoe UI Emoji" w:cs="Segoe UI Emoji"/>
              </w:rPr>
              <w:t>📌</w:t>
            </w:r>
            <w:r w:rsidR="00EF237E" w:rsidRPr="00184B3E">
              <w:rPr>
                <w:rStyle w:val="Lienhypertexte"/>
              </w:rPr>
              <w:t xml:space="preserve"> Introduction</w:t>
            </w:r>
            <w:r w:rsidR="00EF237E">
              <w:rPr>
                <w:webHidden/>
              </w:rPr>
              <w:tab/>
            </w:r>
            <w:r w:rsidR="00EF237E">
              <w:rPr>
                <w:webHidden/>
              </w:rPr>
              <w:fldChar w:fldCharType="begin"/>
            </w:r>
            <w:r w:rsidR="00EF237E">
              <w:rPr>
                <w:webHidden/>
              </w:rPr>
              <w:instrText xml:space="preserve"> PAGEREF _Toc201906968 \h </w:instrText>
            </w:r>
            <w:r w:rsidR="00EF237E">
              <w:rPr>
                <w:webHidden/>
              </w:rPr>
            </w:r>
            <w:r w:rsidR="00EF237E">
              <w:rPr>
                <w:webHidden/>
              </w:rPr>
              <w:fldChar w:fldCharType="separate"/>
            </w:r>
            <w:r w:rsidR="00EF237E">
              <w:rPr>
                <w:webHidden/>
              </w:rPr>
              <w:t>1</w:t>
            </w:r>
            <w:r w:rsidR="00EF237E">
              <w:rPr>
                <w:webHidden/>
              </w:rPr>
              <w:fldChar w:fldCharType="end"/>
            </w:r>
          </w:hyperlink>
        </w:p>
        <w:p w14:paraId="0D9F0E18" w14:textId="1FC6818B" w:rsidR="00EF237E" w:rsidRDefault="00EF237E">
          <w:pPr>
            <w:pStyle w:val="TM1"/>
            <w:tabs>
              <w:tab w:val="left" w:pos="440"/>
              <w:tab w:val="right" w:leader="dot" w:pos="8630"/>
            </w:tabs>
            <w:rPr>
              <w:kern w:val="2"/>
              <w:sz w:val="24"/>
              <w:szCs w:val="24"/>
              <w:lang w:val="fr-FR" w:eastAsia="fr-FR"/>
              <w14:ligatures w14:val="standardContextual"/>
            </w:rPr>
          </w:pPr>
          <w:hyperlink w:anchor="_Toc201906969" w:history="1">
            <w:r w:rsidRPr="00184B3E">
              <w:rPr>
                <w:rStyle w:val="Lienhypertexte"/>
                <w:lang w:val="fr-FR"/>
              </w:rPr>
              <w:t>2.</w:t>
            </w:r>
            <w:r>
              <w:rPr>
                <w:kern w:val="2"/>
                <w:sz w:val="24"/>
                <w:szCs w:val="24"/>
                <w:lang w:val="fr-FR" w:eastAsia="fr-FR"/>
                <w14:ligatures w14:val="standardContextual"/>
              </w:rPr>
              <w:tab/>
            </w:r>
            <w:r w:rsidRPr="00184B3E">
              <w:rPr>
                <w:rStyle w:val="Lienhypertexte"/>
                <w:rFonts w:ascii="Segoe UI Emoji" w:hAnsi="Segoe UI Emoji" w:cs="Segoe UI Emoji"/>
              </w:rPr>
              <w:t>🏢</w:t>
            </w:r>
            <w:r w:rsidRPr="00184B3E">
              <w:rPr>
                <w:rStyle w:val="Lienhypertexte"/>
              </w:rPr>
              <w:t xml:space="preserve"> Contexte</w:t>
            </w:r>
            <w:r>
              <w:rPr>
                <w:webHidden/>
              </w:rPr>
              <w:tab/>
            </w:r>
            <w:r>
              <w:rPr>
                <w:webHidden/>
              </w:rPr>
              <w:fldChar w:fldCharType="begin"/>
            </w:r>
            <w:r>
              <w:rPr>
                <w:webHidden/>
              </w:rPr>
              <w:instrText xml:space="preserve"> PAGEREF _Toc201906969 \h </w:instrText>
            </w:r>
            <w:r>
              <w:rPr>
                <w:webHidden/>
              </w:rPr>
            </w:r>
            <w:r>
              <w:rPr>
                <w:webHidden/>
              </w:rPr>
              <w:fldChar w:fldCharType="separate"/>
            </w:r>
            <w:r>
              <w:rPr>
                <w:webHidden/>
              </w:rPr>
              <w:t>2</w:t>
            </w:r>
            <w:r>
              <w:rPr>
                <w:webHidden/>
              </w:rPr>
              <w:fldChar w:fldCharType="end"/>
            </w:r>
          </w:hyperlink>
        </w:p>
        <w:p w14:paraId="29EC6604" w14:textId="32625506" w:rsidR="00EF237E" w:rsidRDefault="00EF237E">
          <w:pPr>
            <w:pStyle w:val="TM1"/>
            <w:tabs>
              <w:tab w:val="left" w:pos="440"/>
              <w:tab w:val="right" w:leader="dot" w:pos="8630"/>
            </w:tabs>
            <w:rPr>
              <w:kern w:val="2"/>
              <w:sz w:val="24"/>
              <w:szCs w:val="24"/>
              <w:lang w:val="fr-FR" w:eastAsia="fr-FR"/>
              <w14:ligatures w14:val="standardContextual"/>
            </w:rPr>
          </w:pPr>
          <w:hyperlink w:anchor="_Toc201906970" w:history="1">
            <w:r w:rsidRPr="00184B3E">
              <w:rPr>
                <w:rStyle w:val="Lienhypertexte"/>
                <w:lang w:val="fr-FR"/>
              </w:rPr>
              <w:t>3.</w:t>
            </w:r>
            <w:r>
              <w:rPr>
                <w:kern w:val="2"/>
                <w:sz w:val="24"/>
                <w:szCs w:val="24"/>
                <w:lang w:val="fr-FR" w:eastAsia="fr-FR"/>
                <w14:ligatures w14:val="standardContextual"/>
              </w:rPr>
              <w:tab/>
            </w:r>
            <w:r w:rsidRPr="00184B3E">
              <w:rPr>
                <w:rStyle w:val="Lienhypertexte"/>
                <w:rFonts w:ascii="Segoe UI Emoji" w:hAnsi="Segoe UI Emoji" w:cs="Segoe UI Emoji"/>
              </w:rPr>
              <w:t>🎯</w:t>
            </w:r>
            <w:r w:rsidRPr="00184B3E">
              <w:rPr>
                <w:rStyle w:val="Lienhypertexte"/>
              </w:rPr>
              <w:t xml:space="preserve"> Objectifs</w:t>
            </w:r>
            <w:r>
              <w:rPr>
                <w:webHidden/>
              </w:rPr>
              <w:tab/>
            </w:r>
            <w:r>
              <w:rPr>
                <w:webHidden/>
              </w:rPr>
              <w:fldChar w:fldCharType="begin"/>
            </w:r>
            <w:r>
              <w:rPr>
                <w:webHidden/>
              </w:rPr>
              <w:instrText xml:space="preserve"> PAGEREF _Toc201906970 \h </w:instrText>
            </w:r>
            <w:r>
              <w:rPr>
                <w:webHidden/>
              </w:rPr>
            </w:r>
            <w:r>
              <w:rPr>
                <w:webHidden/>
              </w:rPr>
              <w:fldChar w:fldCharType="separate"/>
            </w:r>
            <w:r>
              <w:rPr>
                <w:webHidden/>
              </w:rPr>
              <w:t>3</w:t>
            </w:r>
            <w:r>
              <w:rPr>
                <w:webHidden/>
              </w:rPr>
              <w:fldChar w:fldCharType="end"/>
            </w:r>
          </w:hyperlink>
        </w:p>
        <w:p w14:paraId="6D12833D" w14:textId="0990F060" w:rsidR="00EF237E" w:rsidRDefault="00EF237E">
          <w:pPr>
            <w:pStyle w:val="TM1"/>
            <w:tabs>
              <w:tab w:val="left" w:pos="440"/>
              <w:tab w:val="right" w:leader="dot" w:pos="8630"/>
            </w:tabs>
            <w:rPr>
              <w:kern w:val="2"/>
              <w:sz w:val="24"/>
              <w:szCs w:val="24"/>
              <w:lang w:val="fr-FR" w:eastAsia="fr-FR"/>
              <w14:ligatures w14:val="standardContextual"/>
            </w:rPr>
          </w:pPr>
          <w:hyperlink w:anchor="_Toc201906971" w:history="1">
            <w:r w:rsidRPr="00184B3E">
              <w:rPr>
                <w:rStyle w:val="Lienhypertexte"/>
                <w:lang w:val="fr-FR"/>
              </w:rPr>
              <w:t>4.</w:t>
            </w:r>
            <w:r>
              <w:rPr>
                <w:kern w:val="2"/>
                <w:sz w:val="24"/>
                <w:szCs w:val="24"/>
                <w:lang w:val="fr-FR" w:eastAsia="fr-FR"/>
                <w14:ligatures w14:val="standardContextual"/>
              </w:rPr>
              <w:tab/>
            </w:r>
            <w:r w:rsidRPr="00184B3E">
              <w:rPr>
                <w:rStyle w:val="Lienhypertexte"/>
                <w:rFonts w:ascii="Segoe UI Emoji" w:hAnsi="Segoe UI Emoji" w:cs="Segoe UI Emoji"/>
              </w:rPr>
              <w:t>🛠️</w:t>
            </w:r>
            <w:r w:rsidRPr="00184B3E">
              <w:rPr>
                <w:rStyle w:val="Lienhypertexte"/>
              </w:rPr>
              <w:t xml:space="preserve"> Actions Réalisées</w:t>
            </w:r>
            <w:r>
              <w:rPr>
                <w:webHidden/>
              </w:rPr>
              <w:tab/>
            </w:r>
            <w:r>
              <w:rPr>
                <w:webHidden/>
              </w:rPr>
              <w:fldChar w:fldCharType="begin"/>
            </w:r>
            <w:r>
              <w:rPr>
                <w:webHidden/>
              </w:rPr>
              <w:instrText xml:space="preserve"> PAGEREF _Toc201906971 \h </w:instrText>
            </w:r>
            <w:r>
              <w:rPr>
                <w:webHidden/>
              </w:rPr>
            </w:r>
            <w:r>
              <w:rPr>
                <w:webHidden/>
              </w:rPr>
              <w:fldChar w:fldCharType="separate"/>
            </w:r>
            <w:r>
              <w:rPr>
                <w:webHidden/>
              </w:rPr>
              <w:t>3</w:t>
            </w:r>
            <w:r>
              <w:rPr>
                <w:webHidden/>
              </w:rPr>
              <w:fldChar w:fldCharType="end"/>
            </w:r>
          </w:hyperlink>
        </w:p>
        <w:p w14:paraId="7A41A88D" w14:textId="0DF53F14" w:rsidR="00EF237E" w:rsidRDefault="00EF237E">
          <w:pPr>
            <w:pStyle w:val="TM2"/>
            <w:tabs>
              <w:tab w:val="right" w:leader="dot" w:pos="8630"/>
            </w:tabs>
            <w:rPr>
              <w:kern w:val="2"/>
              <w:sz w:val="24"/>
              <w:szCs w:val="24"/>
              <w:lang w:val="fr-FR" w:eastAsia="fr-FR"/>
              <w14:ligatures w14:val="standardContextual"/>
            </w:rPr>
          </w:pPr>
          <w:hyperlink w:anchor="_Toc201906972" w:history="1">
            <w:r w:rsidRPr="00184B3E">
              <w:rPr>
                <w:rStyle w:val="Lienhypertexte"/>
                <w:rFonts w:ascii="Segoe UI Emoji" w:hAnsi="Segoe UI Emoji" w:cs="Segoe UI Emoji"/>
              </w:rPr>
              <w:t>🔐</w:t>
            </w:r>
            <w:r w:rsidRPr="00184B3E">
              <w:rPr>
                <w:rStyle w:val="Lienhypertexte"/>
              </w:rPr>
              <w:t xml:space="preserve"> 4.1 Script de création des comptes utilisateurs AD</w:t>
            </w:r>
            <w:r>
              <w:rPr>
                <w:webHidden/>
              </w:rPr>
              <w:tab/>
            </w:r>
            <w:r>
              <w:rPr>
                <w:webHidden/>
              </w:rPr>
              <w:fldChar w:fldCharType="begin"/>
            </w:r>
            <w:r>
              <w:rPr>
                <w:webHidden/>
              </w:rPr>
              <w:instrText xml:space="preserve"> PAGEREF _Toc201906972 \h </w:instrText>
            </w:r>
            <w:r>
              <w:rPr>
                <w:webHidden/>
              </w:rPr>
            </w:r>
            <w:r>
              <w:rPr>
                <w:webHidden/>
              </w:rPr>
              <w:fldChar w:fldCharType="separate"/>
            </w:r>
            <w:r>
              <w:rPr>
                <w:webHidden/>
              </w:rPr>
              <w:t>3</w:t>
            </w:r>
            <w:r>
              <w:rPr>
                <w:webHidden/>
              </w:rPr>
              <w:fldChar w:fldCharType="end"/>
            </w:r>
          </w:hyperlink>
        </w:p>
        <w:p w14:paraId="43EC30EB" w14:textId="4ABAB75D" w:rsidR="00EF237E" w:rsidRDefault="00EF237E">
          <w:pPr>
            <w:pStyle w:val="TM2"/>
            <w:tabs>
              <w:tab w:val="right" w:leader="dot" w:pos="8630"/>
            </w:tabs>
            <w:rPr>
              <w:kern w:val="2"/>
              <w:sz w:val="24"/>
              <w:szCs w:val="24"/>
              <w:lang w:val="fr-FR" w:eastAsia="fr-FR"/>
              <w14:ligatures w14:val="standardContextual"/>
            </w:rPr>
          </w:pPr>
          <w:hyperlink w:anchor="_Toc201906973" w:history="1">
            <w:r w:rsidRPr="00184B3E">
              <w:rPr>
                <w:rStyle w:val="Lienhypertexte"/>
                <w:rFonts w:ascii="Segoe UI Emoji" w:hAnsi="Segoe UI Emoji" w:cs="Segoe UI Emoji"/>
              </w:rPr>
              <w:t>🧩</w:t>
            </w:r>
            <w:r w:rsidRPr="00184B3E">
              <w:rPr>
                <w:rStyle w:val="Lienhypertexte"/>
              </w:rPr>
              <w:t xml:space="preserve"> 4.2 Mise à jour en masse du suffixe UPN</w:t>
            </w:r>
            <w:r>
              <w:rPr>
                <w:webHidden/>
              </w:rPr>
              <w:tab/>
            </w:r>
            <w:r>
              <w:rPr>
                <w:webHidden/>
              </w:rPr>
              <w:fldChar w:fldCharType="begin"/>
            </w:r>
            <w:r>
              <w:rPr>
                <w:webHidden/>
              </w:rPr>
              <w:instrText xml:space="preserve"> PAGEREF _Toc201906973 \h </w:instrText>
            </w:r>
            <w:r>
              <w:rPr>
                <w:webHidden/>
              </w:rPr>
            </w:r>
            <w:r>
              <w:rPr>
                <w:webHidden/>
              </w:rPr>
              <w:fldChar w:fldCharType="separate"/>
            </w:r>
            <w:r>
              <w:rPr>
                <w:webHidden/>
              </w:rPr>
              <w:t>4</w:t>
            </w:r>
            <w:r>
              <w:rPr>
                <w:webHidden/>
              </w:rPr>
              <w:fldChar w:fldCharType="end"/>
            </w:r>
          </w:hyperlink>
        </w:p>
        <w:p w14:paraId="571D7F69" w14:textId="7BC81723" w:rsidR="00EF237E" w:rsidRDefault="00EF237E">
          <w:pPr>
            <w:pStyle w:val="TM2"/>
            <w:tabs>
              <w:tab w:val="right" w:leader="dot" w:pos="8630"/>
            </w:tabs>
            <w:rPr>
              <w:kern w:val="2"/>
              <w:sz w:val="24"/>
              <w:szCs w:val="24"/>
              <w:lang w:val="fr-FR" w:eastAsia="fr-FR"/>
              <w14:ligatures w14:val="standardContextual"/>
            </w:rPr>
          </w:pPr>
          <w:hyperlink w:anchor="_Toc201906974" w:history="1">
            <w:r w:rsidRPr="00184B3E">
              <w:rPr>
                <w:rStyle w:val="Lienhypertexte"/>
                <w:rFonts w:ascii="Segoe UI Emoji" w:hAnsi="Segoe UI Emoji" w:cs="Segoe UI Emoji"/>
              </w:rPr>
              <w:t>💼</w:t>
            </w:r>
            <w:r w:rsidRPr="00184B3E">
              <w:rPr>
                <w:rStyle w:val="Lienhypertexte"/>
              </w:rPr>
              <w:t xml:space="preserve"> 4.3 Automatisation de la configuration des applications Office 365</w:t>
            </w:r>
            <w:r>
              <w:rPr>
                <w:webHidden/>
              </w:rPr>
              <w:tab/>
            </w:r>
            <w:r>
              <w:rPr>
                <w:webHidden/>
              </w:rPr>
              <w:fldChar w:fldCharType="begin"/>
            </w:r>
            <w:r>
              <w:rPr>
                <w:webHidden/>
              </w:rPr>
              <w:instrText xml:space="preserve"> PAGEREF _Toc201906974 \h </w:instrText>
            </w:r>
            <w:r>
              <w:rPr>
                <w:webHidden/>
              </w:rPr>
            </w:r>
            <w:r>
              <w:rPr>
                <w:webHidden/>
              </w:rPr>
              <w:fldChar w:fldCharType="separate"/>
            </w:r>
            <w:r>
              <w:rPr>
                <w:webHidden/>
              </w:rPr>
              <w:t>5</w:t>
            </w:r>
            <w:r>
              <w:rPr>
                <w:webHidden/>
              </w:rPr>
              <w:fldChar w:fldCharType="end"/>
            </w:r>
          </w:hyperlink>
        </w:p>
        <w:p w14:paraId="21ADC965" w14:textId="38F4144A" w:rsidR="00EF237E" w:rsidRDefault="00EF237E">
          <w:pPr>
            <w:pStyle w:val="TM2"/>
            <w:tabs>
              <w:tab w:val="right" w:leader="dot" w:pos="8630"/>
            </w:tabs>
            <w:rPr>
              <w:kern w:val="2"/>
              <w:sz w:val="24"/>
              <w:szCs w:val="24"/>
              <w:lang w:val="fr-FR" w:eastAsia="fr-FR"/>
              <w14:ligatures w14:val="standardContextual"/>
            </w:rPr>
          </w:pPr>
          <w:hyperlink w:anchor="_Toc201906975" w:history="1">
            <w:r w:rsidRPr="00184B3E">
              <w:rPr>
                <w:rStyle w:val="Lienhypertexte"/>
                <w:rFonts w:ascii="Segoe UI Emoji" w:hAnsi="Segoe UI Emoji" w:cs="Segoe UI Emoji"/>
              </w:rPr>
              <w:t>🧹</w:t>
            </w:r>
            <w:r w:rsidRPr="00184B3E">
              <w:rPr>
                <w:rStyle w:val="Lienhypertexte"/>
              </w:rPr>
              <w:t xml:space="preserve"> 4.4 Script de suppression automatique des profils locaux inactifs</w:t>
            </w:r>
            <w:r>
              <w:rPr>
                <w:webHidden/>
              </w:rPr>
              <w:tab/>
            </w:r>
            <w:r>
              <w:rPr>
                <w:webHidden/>
              </w:rPr>
              <w:fldChar w:fldCharType="begin"/>
            </w:r>
            <w:r>
              <w:rPr>
                <w:webHidden/>
              </w:rPr>
              <w:instrText xml:space="preserve"> PAGEREF _Toc201906975 \h </w:instrText>
            </w:r>
            <w:r>
              <w:rPr>
                <w:webHidden/>
              </w:rPr>
            </w:r>
            <w:r>
              <w:rPr>
                <w:webHidden/>
              </w:rPr>
              <w:fldChar w:fldCharType="separate"/>
            </w:r>
            <w:r>
              <w:rPr>
                <w:webHidden/>
              </w:rPr>
              <w:t>8</w:t>
            </w:r>
            <w:r>
              <w:rPr>
                <w:webHidden/>
              </w:rPr>
              <w:fldChar w:fldCharType="end"/>
            </w:r>
          </w:hyperlink>
        </w:p>
        <w:p w14:paraId="2313F0E6" w14:textId="56EB0E7D" w:rsidR="00EF237E" w:rsidRDefault="00EF237E">
          <w:pPr>
            <w:pStyle w:val="TM2"/>
            <w:tabs>
              <w:tab w:val="right" w:leader="dot" w:pos="8630"/>
            </w:tabs>
            <w:rPr>
              <w:kern w:val="2"/>
              <w:sz w:val="24"/>
              <w:szCs w:val="24"/>
              <w:lang w:val="fr-FR" w:eastAsia="fr-FR"/>
              <w14:ligatures w14:val="standardContextual"/>
            </w:rPr>
          </w:pPr>
          <w:hyperlink w:anchor="_Toc201906976" w:history="1">
            <w:r w:rsidRPr="00184B3E">
              <w:rPr>
                <w:rStyle w:val="Lienhypertexte"/>
                <w:rFonts w:ascii="Segoe UI Emoji" w:hAnsi="Segoe UI Emoji" w:cs="Segoe UI Emoji"/>
              </w:rPr>
              <w:t>🔁</w:t>
            </w:r>
            <w:r w:rsidRPr="00184B3E">
              <w:rPr>
                <w:rStyle w:val="Lienhypertexte"/>
              </w:rPr>
              <w:t xml:space="preserve"> 4.5 Redémarrage hebdomadaire des postes</w:t>
            </w:r>
            <w:r>
              <w:rPr>
                <w:webHidden/>
              </w:rPr>
              <w:tab/>
            </w:r>
            <w:r>
              <w:rPr>
                <w:webHidden/>
              </w:rPr>
              <w:fldChar w:fldCharType="begin"/>
            </w:r>
            <w:r>
              <w:rPr>
                <w:webHidden/>
              </w:rPr>
              <w:instrText xml:space="preserve"> PAGEREF _Toc201906976 \h </w:instrText>
            </w:r>
            <w:r>
              <w:rPr>
                <w:webHidden/>
              </w:rPr>
            </w:r>
            <w:r>
              <w:rPr>
                <w:webHidden/>
              </w:rPr>
              <w:fldChar w:fldCharType="separate"/>
            </w:r>
            <w:r>
              <w:rPr>
                <w:webHidden/>
              </w:rPr>
              <w:t>10</w:t>
            </w:r>
            <w:r>
              <w:rPr>
                <w:webHidden/>
              </w:rPr>
              <w:fldChar w:fldCharType="end"/>
            </w:r>
          </w:hyperlink>
        </w:p>
        <w:p w14:paraId="4F0D6CCA" w14:textId="6365BBD2" w:rsidR="00EF237E" w:rsidRDefault="00EF237E">
          <w:pPr>
            <w:pStyle w:val="TM2"/>
            <w:tabs>
              <w:tab w:val="right" w:leader="dot" w:pos="8630"/>
            </w:tabs>
            <w:rPr>
              <w:kern w:val="2"/>
              <w:sz w:val="24"/>
              <w:szCs w:val="24"/>
              <w:lang w:val="fr-FR" w:eastAsia="fr-FR"/>
              <w14:ligatures w14:val="standardContextual"/>
            </w:rPr>
          </w:pPr>
          <w:hyperlink w:anchor="_Toc201906977" w:history="1">
            <w:r w:rsidRPr="00184B3E">
              <w:rPr>
                <w:rStyle w:val="Lienhypertexte"/>
                <w:rFonts w:ascii="Segoe UI Emoji" w:hAnsi="Segoe UI Emoji" w:cs="Segoe UI Emoji"/>
              </w:rPr>
              <w:t>💽</w:t>
            </w:r>
            <w:r w:rsidRPr="00184B3E">
              <w:rPr>
                <w:rStyle w:val="Lienhypertexte"/>
              </w:rPr>
              <w:t xml:space="preserve"> 4.6 </w:t>
            </w:r>
            <w:r w:rsidRPr="00184B3E">
              <w:rPr>
                <w:rStyle w:val="Lienhypertexte"/>
                <w:lang w:val="fr-FR"/>
              </w:rPr>
              <w:t>Automatisation complète : Windows 11, Wi-Fi et jonction au domaine</w:t>
            </w:r>
            <w:r>
              <w:rPr>
                <w:webHidden/>
              </w:rPr>
              <w:tab/>
            </w:r>
            <w:r>
              <w:rPr>
                <w:webHidden/>
              </w:rPr>
              <w:fldChar w:fldCharType="begin"/>
            </w:r>
            <w:r>
              <w:rPr>
                <w:webHidden/>
              </w:rPr>
              <w:instrText xml:space="preserve"> PAGEREF _Toc201906977 \h </w:instrText>
            </w:r>
            <w:r>
              <w:rPr>
                <w:webHidden/>
              </w:rPr>
            </w:r>
            <w:r>
              <w:rPr>
                <w:webHidden/>
              </w:rPr>
              <w:fldChar w:fldCharType="separate"/>
            </w:r>
            <w:r>
              <w:rPr>
                <w:webHidden/>
              </w:rPr>
              <w:t>10</w:t>
            </w:r>
            <w:r>
              <w:rPr>
                <w:webHidden/>
              </w:rPr>
              <w:fldChar w:fldCharType="end"/>
            </w:r>
          </w:hyperlink>
        </w:p>
        <w:p w14:paraId="511354ED" w14:textId="3B5468FE" w:rsidR="00EF237E" w:rsidRDefault="00EF237E">
          <w:pPr>
            <w:pStyle w:val="TM2"/>
            <w:tabs>
              <w:tab w:val="right" w:leader="dot" w:pos="8630"/>
            </w:tabs>
            <w:rPr>
              <w:kern w:val="2"/>
              <w:sz w:val="24"/>
              <w:szCs w:val="24"/>
              <w:lang w:val="fr-FR" w:eastAsia="fr-FR"/>
              <w14:ligatures w14:val="standardContextual"/>
            </w:rPr>
          </w:pPr>
          <w:hyperlink w:anchor="_Toc201906978" w:history="1">
            <w:r w:rsidRPr="00184B3E">
              <w:rPr>
                <w:rStyle w:val="Lienhypertexte"/>
                <w:rFonts w:ascii="Segoe UI Emoji" w:hAnsi="Segoe UI Emoji" w:cs="Segoe UI Emoji"/>
              </w:rPr>
              <w:t>🗂️</w:t>
            </w:r>
            <w:r w:rsidRPr="00184B3E">
              <w:rPr>
                <w:rStyle w:val="Lienhypertexte"/>
              </w:rPr>
              <w:t xml:space="preserve"> 4.7 Inventaire des postes Windows dans l'Active Directory</w:t>
            </w:r>
            <w:r>
              <w:rPr>
                <w:webHidden/>
              </w:rPr>
              <w:tab/>
            </w:r>
            <w:r>
              <w:rPr>
                <w:webHidden/>
              </w:rPr>
              <w:fldChar w:fldCharType="begin"/>
            </w:r>
            <w:r>
              <w:rPr>
                <w:webHidden/>
              </w:rPr>
              <w:instrText xml:space="preserve"> PAGEREF _Toc201906978 \h </w:instrText>
            </w:r>
            <w:r>
              <w:rPr>
                <w:webHidden/>
              </w:rPr>
            </w:r>
            <w:r>
              <w:rPr>
                <w:webHidden/>
              </w:rPr>
              <w:fldChar w:fldCharType="separate"/>
            </w:r>
            <w:r>
              <w:rPr>
                <w:webHidden/>
              </w:rPr>
              <w:t>13</w:t>
            </w:r>
            <w:r>
              <w:rPr>
                <w:webHidden/>
              </w:rPr>
              <w:fldChar w:fldCharType="end"/>
            </w:r>
          </w:hyperlink>
        </w:p>
        <w:p w14:paraId="6DADF63D" w14:textId="0B3F9E5B" w:rsidR="00EF237E" w:rsidRDefault="00EF237E">
          <w:pPr>
            <w:pStyle w:val="TM2"/>
            <w:tabs>
              <w:tab w:val="right" w:leader="dot" w:pos="8630"/>
            </w:tabs>
            <w:rPr>
              <w:kern w:val="2"/>
              <w:sz w:val="24"/>
              <w:szCs w:val="24"/>
              <w:lang w:val="fr-FR" w:eastAsia="fr-FR"/>
              <w14:ligatures w14:val="standardContextual"/>
            </w:rPr>
          </w:pPr>
          <w:hyperlink w:anchor="_Toc201906979" w:history="1">
            <w:r w:rsidRPr="00184B3E">
              <w:rPr>
                <w:rStyle w:val="Lienhypertexte"/>
                <w:rFonts w:ascii="Segoe UI Emoji" w:hAnsi="Segoe UI Emoji" w:cs="Segoe UI Emoji"/>
              </w:rPr>
              <w:t>🗃️ 4.8</w:t>
            </w:r>
            <w:r w:rsidRPr="00184B3E">
              <w:rPr>
                <w:rStyle w:val="Lienhypertexte"/>
              </w:rPr>
              <w:t xml:space="preserve"> Migration de la base de données GLPI de MariaDB vers MySQL</w:t>
            </w:r>
            <w:r>
              <w:rPr>
                <w:webHidden/>
              </w:rPr>
              <w:tab/>
            </w:r>
            <w:r>
              <w:rPr>
                <w:webHidden/>
              </w:rPr>
              <w:fldChar w:fldCharType="begin"/>
            </w:r>
            <w:r>
              <w:rPr>
                <w:webHidden/>
              </w:rPr>
              <w:instrText xml:space="preserve"> PAGEREF _Toc201906979 \h </w:instrText>
            </w:r>
            <w:r>
              <w:rPr>
                <w:webHidden/>
              </w:rPr>
            </w:r>
            <w:r>
              <w:rPr>
                <w:webHidden/>
              </w:rPr>
              <w:fldChar w:fldCharType="separate"/>
            </w:r>
            <w:r>
              <w:rPr>
                <w:webHidden/>
              </w:rPr>
              <w:t>13</w:t>
            </w:r>
            <w:r>
              <w:rPr>
                <w:webHidden/>
              </w:rPr>
              <w:fldChar w:fldCharType="end"/>
            </w:r>
          </w:hyperlink>
        </w:p>
        <w:p w14:paraId="45CC82D0" w14:textId="0A1B5070" w:rsidR="00EF237E" w:rsidRDefault="00EF237E">
          <w:pPr>
            <w:pStyle w:val="TM1"/>
            <w:tabs>
              <w:tab w:val="left" w:pos="440"/>
              <w:tab w:val="right" w:leader="dot" w:pos="8630"/>
            </w:tabs>
            <w:rPr>
              <w:kern w:val="2"/>
              <w:sz w:val="24"/>
              <w:szCs w:val="24"/>
              <w:lang w:val="fr-FR" w:eastAsia="fr-FR"/>
              <w14:ligatures w14:val="standardContextual"/>
            </w:rPr>
          </w:pPr>
          <w:hyperlink w:anchor="_Toc201906980" w:history="1">
            <w:r w:rsidRPr="00184B3E">
              <w:rPr>
                <w:rStyle w:val="Lienhypertexte"/>
                <w:lang w:val="fr-FR"/>
              </w:rPr>
              <w:t>5.</w:t>
            </w:r>
            <w:r>
              <w:rPr>
                <w:kern w:val="2"/>
                <w:sz w:val="24"/>
                <w:szCs w:val="24"/>
                <w:lang w:val="fr-FR" w:eastAsia="fr-FR"/>
                <w14:ligatures w14:val="standardContextual"/>
              </w:rPr>
              <w:tab/>
            </w:r>
            <w:r w:rsidRPr="00184B3E">
              <w:rPr>
                <w:rStyle w:val="Lienhypertexte"/>
                <w:rFonts w:ascii="Segoe UI Emoji" w:hAnsi="Segoe UI Emoji" w:cs="Segoe UI Emoji"/>
                <w:lang w:val="fr-FR"/>
              </w:rPr>
              <w:t xml:space="preserve">✅ </w:t>
            </w:r>
            <w:r w:rsidRPr="00184B3E">
              <w:rPr>
                <w:rStyle w:val="Lienhypertexte"/>
              </w:rPr>
              <w:t>Résultats Obtenus</w:t>
            </w:r>
            <w:r>
              <w:rPr>
                <w:webHidden/>
              </w:rPr>
              <w:tab/>
            </w:r>
            <w:r>
              <w:rPr>
                <w:webHidden/>
              </w:rPr>
              <w:fldChar w:fldCharType="begin"/>
            </w:r>
            <w:r>
              <w:rPr>
                <w:webHidden/>
              </w:rPr>
              <w:instrText xml:space="preserve"> PAGEREF _Toc201906980 \h </w:instrText>
            </w:r>
            <w:r>
              <w:rPr>
                <w:webHidden/>
              </w:rPr>
            </w:r>
            <w:r>
              <w:rPr>
                <w:webHidden/>
              </w:rPr>
              <w:fldChar w:fldCharType="separate"/>
            </w:r>
            <w:r>
              <w:rPr>
                <w:webHidden/>
              </w:rPr>
              <w:t>14</w:t>
            </w:r>
            <w:r>
              <w:rPr>
                <w:webHidden/>
              </w:rPr>
              <w:fldChar w:fldCharType="end"/>
            </w:r>
          </w:hyperlink>
        </w:p>
        <w:p w14:paraId="51C33AC1" w14:textId="1F62510B" w:rsidR="00EF237E" w:rsidRDefault="00EF237E">
          <w:pPr>
            <w:pStyle w:val="TM1"/>
            <w:tabs>
              <w:tab w:val="left" w:pos="440"/>
              <w:tab w:val="right" w:leader="dot" w:pos="8630"/>
            </w:tabs>
            <w:rPr>
              <w:kern w:val="2"/>
              <w:sz w:val="24"/>
              <w:szCs w:val="24"/>
              <w:lang w:val="fr-FR" w:eastAsia="fr-FR"/>
              <w14:ligatures w14:val="standardContextual"/>
            </w:rPr>
          </w:pPr>
          <w:hyperlink w:anchor="_Toc201906981" w:history="1">
            <w:r w:rsidRPr="00184B3E">
              <w:rPr>
                <w:rStyle w:val="Lienhypertexte"/>
              </w:rPr>
              <w:t>6.</w:t>
            </w:r>
            <w:r>
              <w:rPr>
                <w:kern w:val="2"/>
                <w:sz w:val="24"/>
                <w:szCs w:val="24"/>
                <w:lang w:val="fr-FR" w:eastAsia="fr-FR"/>
                <w14:ligatures w14:val="standardContextual"/>
              </w:rPr>
              <w:tab/>
            </w:r>
            <w:r w:rsidRPr="00184B3E">
              <w:rPr>
                <w:rStyle w:val="Lienhypertexte"/>
                <w:rFonts w:ascii="Segoe UI Emoji" w:hAnsi="Segoe UI Emoji" w:cs="Segoe UI Emoji"/>
              </w:rPr>
              <w:t>🎓</w:t>
            </w:r>
            <w:r w:rsidRPr="00184B3E">
              <w:rPr>
                <w:rStyle w:val="Lienhypertexte"/>
              </w:rPr>
              <w:t xml:space="preserve"> Bilan et Compétences Acquises</w:t>
            </w:r>
            <w:r>
              <w:rPr>
                <w:webHidden/>
              </w:rPr>
              <w:tab/>
            </w:r>
            <w:r>
              <w:rPr>
                <w:webHidden/>
              </w:rPr>
              <w:fldChar w:fldCharType="begin"/>
            </w:r>
            <w:r>
              <w:rPr>
                <w:webHidden/>
              </w:rPr>
              <w:instrText xml:space="preserve"> PAGEREF _Toc201906981 \h </w:instrText>
            </w:r>
            <w:r>
              <w:rPr>
                <w:webHidden/>
              </w:rPr>
            </w:r>
            <w:r>
              <w:rPr>
                <w:webHidden/>
              </w:rPr>
              <w:fldChar w:fldCharType="separate"/>
            </w:r>
            <w:r>
              <w:rPr>
                <w:webHidden/>
              </w:rPr>
              <w:t>15</w:t>
            </w:r>
            <w:r>
              <w:rPr>
                <w:webHidden/>
              </w:rPr>
              <w:fldChar w:fldCharType="end"/>
            </w:r>
          </w:hyperlink>
        </w:p>
        <w:p w14:paraId="49B1EC1C" w14:textId="3C0AE4CA" w:rsidR="00EF237E" w:rsidRDefault="00EF237E">
          <w:pPr>
            <w:pStyle w:val="TM1"/>
            <w:tabs>
              <w:tab w:val="right" w:leader="dot" w:pos="8630"/>
            </w:tabs>
            <w:rPr>
              <w:kern w:val="2"/>
              <w:sz w:val="24"/>
              <w:szCs w:val="24"/>
              <w:lang w:val="fr-FR" w:eastAsia="fr-FR"/>
              <w14:ligatures w14:val="standardContextual"/>
            </w:rPr>
          </w:pPr>
          <w:hyperlink w:anchor="_Toc201906982" w:history="1">
            <w:r w:rsidRPr="00184B3E">
              <w:rPr>
                <w:rStyle w:val="Lienhypertexte"/>
              </w:rPr>
              <w:t>Annexe A – Procédure KeePass</w:t>
            </w:r>
            <w:r>
              <w:rPr>
                <w:webHidden/>
              </w:rPr>
              <w:tab/>
            </w:r>
            <w:r>
              <w:rPr>
                <w:webHidden/>
              </w:rPr>
              <w:fldChar w:fldCharType="begin"/>
            </w:r>
            <w:r>
              <w:rPr>
                <w:webHidden/>
              </w:rPr>
              <w:instrText xml:space="preserve"> PAGEREF _Toc201906982 \h </w:instrText>
            </w:r>
            <w:r>
              <w:rPr>
                <w:webHidden/>
              </w:rPr>
            </w:r>
            <w:r>
              <w:rPr>
                <w:webHidden/>
              </w:rPr>
              <w:fldChar w:fldCharType="separate"/>
            </w:r>
            <w:r>
              <w:rPr>
                <w:webHidden/>
              </w:rPr>
              <w:t>15</w:t>
            </w:r>
            <w:r>
              <w:rPr>
                <w:webHidden/>
              </w:rPr>
              <w:fldChar w:fldCharType="end"/>
            </w:r>
          </w:hyperlink>
        </w:p>
        <w:p w14:paraId="49BBBA86" w14:textId="2B6B812F" w:rsidR="00EF237E" w:rsidRDefault="00EF237E">
          <w:pPr>
            <w:pStyle w:val="TM1"/>
            <w:tabs>
              <w:tab w:val="right" w:leader="dot" w:pos="8630"/>
            </w:tabs>
            <w:rPr>
              <w:kern w:val="2"/>
              <w:sz w:val="24"/>
              <w:szCs w:val="24"/>
              <w:lang w:val="fr-FR" w:eastAsia="fr-FR"/>
              <w14:ligatures w14:val="standardContextual"/>
            </w:rPr>
          </w:pPr>
          <w:hyperlink w:anchor="_Toc201906983" w:history="1">
            <w:r w:rsidRPr="00184B3E">
              <w:rPr>
                <w:rStyle w:val="Lienhypertexte"/>
              </w:rPr>
              <w:t>Annexe B – Procédure Mise à niveau WS 11</w:t>
            </w:r>
            <w:r>
              <w:rPr>
                <w:webHidden/>
              </w:rPr>
              <w:tab/>
            </w:r>
            <w:r>
              <w:rPr>
                <w:webHidden/>
              </w:rPr>
              <w:fldChar w:fldCharType="begin"/>
            </w:r>
            <w:r>
              <w:rPr>
                <w:webHidden/>
              </w:rPr>
              <w:instrText xml:space="preserve"> PAGEREF _Toc201906983 \h </w:instrText>
            </w:r>
            <w:r>
              <w:rPr>
                <w:webHidden/>
              </w:rPr>
            </w:r>
            <w:r>
              <w:rPr>
                <w:webHidden/>
              </w:rPr>
              <w:fldChar w:fldCharType="separate"/>
            </w:r>
            <w:r>
              <w:rPr>
                <w:webHidden/>
              </w:rPr>
              <w:t>20</w:t>
            </w:r>
            <w:r>
              <w:rPr>
                <w:webHidden/>
              </w:rPr>
              <w:fldChar w:fldCharType="end"/>
            </w:r>
          </w:hyperlink>
        </w:p>
        <w:p w14:paraId="41EF840A" w14:textId="1515D72A" w:rsidR="00EF237E" w:rsidRDefault="00EF237E">
          <w:pPr>
            <w:pStyle w:val="TM1"/>
            <w:tabs>
              <w:tab w:val="right" w:leader="dot" w:pos="8630"/>
            </w:tabs>
            <w:rPr>
              <w:kern w:val="2"/>
              <w:sz w:val="24"/>
              <w:szCs w:val="24"/>
              <w:lang w:val="fr-FR" w:eastAsia="fr-FR"/>
              <w14:ligatures w14:val="standardContextual"/>
            </w:rPr>
          </w:pPr>
          <w:hyperlink w:anchor="_Toc201906984" w:history="1">
            <w:r w:rsidRPr="00184B3E">
              <w:rPr>
                <w:rStyle w:val="Lienhypertexte"/>
                <w:lang w:val="fr-FR"/>
              </w:rPr>
              <w:t xml:space="preserve">Annexe C </w:t>
            </w:r>
            <w:r w:rsidRPr="00184B3E">
              <w:rPr>
                <w:rStyle w:val="Lienhypertexte"/>
              </w:rPr>
              <w:t xml:space="preserve">– </w:t>
            </w:r>
            <w:r w:rsidRPr="00184B3E">
              <w:rPr>
                <w:rStyle w:val="Lienhypertexte"/>
                <w:lang w:val="fr-FR"/>
              </w:rPr>
              <w:t>Script Création utilisateur</w:t>
            </w:r>
            <w:r>
              <w:rPr>
                <w:webHidden/>
              </w:rPr>
              <w:tab/>
            </w:r>
            <w:r>
              <w:rPr>
                <w:webHidden/>
              </w:rPr>
              <w:fldChar w:fldCharType="begin"/>
            </w:r>
            <w:r>
              <w:rPr>
                <w:webHidden/>
              </w:rPr>
              <w:instrText xml:space="preserve"> PAGEREF _Toc201906984 \h </w:instrText>
            </w:r>
            <w:r>
              <w:rPr>
                <w:webHidden/>
              </w:rPr>
            </w:r>
            <w:r>
              <w:rPr>
                <w:webHidden/>
              </w:rPr>
              <w:fldChar w:fldCharType="separate"/>
            </w:r>
            <w:r>
              <w:rPr>
                <w:webHidden/>
              </w:rPr>
              <w:t>23</w:t>
            </w:r>
            <w:r>
              <w:rPr>
                <w:webHidden/>
              </w:rPr>
              <w:fldChar w:fldCharType="end"/>
            </w:r>
          </w:hyperlink>
        </w:p>
        <w:p w14:paraId="04288960" w14:textId="1CA959EA" w:rsidR="005F320B" w:rsidRPr="00E21407" w:rsidRDefault="005F320B" w:rsidP="005F320B">
          <w:r>
            <w:rPr>
              <w:b/>
              <w:bCs/>
            </w:rPr>
            <w:fldChar w:fldCharType="end"/>
          </w:r>
        </w:p>
      </w:sdtContent>
    </w:sdt>
    <w:p w14:paraId="222AD4C2" w14:textId="77777777" w:rsidR="00D3739B" w:rsidRPr="005F320B" w:rsidRDefault="00EC0B4F" w:rsidP="005F320B">
      <w:pPr>
        <w:pStyle w:val="Titre1"/>
        <w:numPr>
          <w:ilvl w:val="0"/>
          <w:numId w:val="23"/>
        </w:numPr>
      </w:pPr>
      <w:bookmarkStart w:id="0" w:name="_Toc201906968"/>
      <w:r w:rsidRPr="00EC0B4F">
        <w:rPr>
          <w:rFonts w:ascii="Segoe UI Emoji" w:hAnsi="Segoe UI Emoji" w:cs="Segoe UI Emoji"/>
        </w:rPr>
        <w:t>📌</w:t>
      </w:r>
      <w:r w:rsidR="005F320B">
        <w:t xml:space="preserve"> </w:t>
      </w:r>
      <w:r w:rsidR="005665B2" w:rsidRPr="005F320B">
        <w:t>Introduction</w:t>
      </w:r>
      <w:bookmarkEnd w:id="0"/>
    </w:p>
    <w:p w14:paraId="6030E8BF" w14:textId="77777777" w:rsidR="00855192" w:rsidRPr="00804E64" w:rsidRDefault="005665B2" w:rsidP="00D3739B">
      <w:pPr>
        <w:rPr>
          <w:sz w:val="24"/>
          <w:szCs w:val="24"/>
          <w:lang w:val="fr-FR"/>
        </w:rPr>
      </w:pPr>
      <w:r>
        <w:t>Durant mon stage au sein de l’entreprise Feron-Vrau, j’ai mené plusieurs actions concrètes dans le but d’optimiser la gestion des utilisateurs dans l’environnement informatique de l’entreprise.</w:t>
      </w:r>
    </w:p>
    <w:p w14:paraId="4F5DD229" w14:textId="77777777" w:rsidR="00855192" w:rsidRPr="00804E64" w:rsidRDefault="005665B2" w:rsidP="00D3739B">
      <w:pPr>
        <w:rPr>
          <w:sz w:val="24"/>
          <w:szCs w:val="24"/>
          <w:lang w:val="fr-FR"/>
        </w:rPr>
      </w:pPr>
      <w:r w:rsidRPr="00804E64">
        <w:rPr>
          <w:sz w:val="24"/>
          <w:szCs w:val="24"/>
          <w:lang w:val="fr-FR"/>
        </w:rPr>
        <w:t>Ces missions avaient pour but de renforcer la sécurité 🔒, de standardiser les procédures 🧷, et de faciliter l’intervention du support informatique 💬. Elles s’inscrivaient dans un contexte d’administration Active Directory et d’intégration d’Office 365 Business Premium.</w:t>
      </w:r>
    </w:p>
    <w:p w14:paraId="5D544283" w14:textId="77777777" w:rsidR="00855192" w:rsidRPr="00804E64" w:rsidRDefault="005665B2" w:rsidP="00D3739B">
      <w:pPr>
        <w:rPr>
          <w:sz w:val="24"/>
          <w:szCs w:val="24"/>
          <w:lang w:val="fr-FR"/>
        </w:rPr>
      </w:pPr>
      <w:r w:rsidRPr="00804E64">
        <w:rPr>
          <w:sz w:val="24"/>
          <w:szCs w:val="24"/>
          <w:lang w:val="fr-FR"/>
        </w:rPr>
        <w:lastRenderedPageBreak/>
        <w:t>Parmi les actions réalisées, on peut citer :</w:t>
      </w:r>
    </w:p>
    <w:p w14:paraId="048890B5" w14:textId="77777777" w:rsidR="00855192" w:rsidRPr="00804E64" w:rsidRDefault="005665B2" w:rsidP="00D3739B">
      <w:pPr>
        <w:pStyle w:val="Listepuces"/>
        <w:rPr>
          <w:sz w:val="24"/>
          <w:szCs w:val="24"/>
          <w:lang w:val="fr-FR"/>
        </w:rPr>
      </w:pPr>
      <w:r>
        <w:t>🔐 Rédaction d’une démarche technique d’import de mots de passe dans KeePass à partir d’un fichier Excel, à destination d’utilisateurs sans appétence informatique.</w:t>
      </w:r>
      <w:r>
        <w:br/>
      </w:r>
    </w:p>
    <w:p w14:paraId="06241F90" w14:textId="77777777" w:rsidR="00855192" w:rsidRPr="00804E64" w:rsidRDefault="005665B2" w:rsidP="00D3739B">
      <w:pPr>
        <w:pStyle w:val="Listepuces"/>
        <w:rPr>
          <w:sz w:val="24"/>
          <w:szCs w:val="24"/>
          <w:lang w:val="fr-FR"/>
        </w:rPr>
      </w:pPr>
      <w:r w:rsidRPr="00804E64">
        <w:rPr>
          <w:sz w:val="24"/>
          <w:szCs w:val="24"/>
          <w:lang w:val="fr-FR"/>
        </w:rPr>
        <w:t>🧩 Adaptation d’un script PowerShell de création de comptes utilisateurs Active Directory, pour générer automatiquement les identifiants (UPN), définir un mot de passe initial et appliquer les bonnes pratiques internes.</w:t>
      </w:r>
      <w:r w:rsidR="00D3739B" w:rsidRPr="00804E64">
        <w:rPr>
          <w:sz w:val="24"/>
          <w:szCs w:val="24"/>
          <w:lang w:val="fr-FR"/>
        </w:rPr>
        <w:br/>
      </w:r>
    </w:p>
    <w:p w14:paraId="32DB8672" w14:textId="77777777" w:rsidR="00855192" w:rsidRPr="00804E64" w:rsidRDefault="005665B2" w:rsidP="00D3739B">
      <w:pPr>
        <w:pStyle w:val="Listepuces"/>
        <w:rPr>
          <w:sz w:val="24"/>
          <w:szCs w:val="24"/>
          <w:lang w:val="fr-FR"/>
        </w:rPr>
      </w:pPr>
      <w:r w:rsidRPr="00804E64">
        <w:rPr>
          <w:sz w:val="24"/>
          <w:szCs w:val="24"/>
          <w:lang w:val="fr-FR"/>
        </w:rPr>
        <w:t>📧 Modification en masse des UPN des utilisateurs Active Directory afin de garantir une cohérence entre les identifiants locaux et ceux de la messagerie Office 365.</w:t>
      </w:r>
      <w:r w:rsidR="00D3739B" w:rsidRPr="00804E64">
        <w:rPr>
          <w:sz w:val="24"/>
          <w:szCs w:val="24"/>
          <w:lang w:val="fr-FR"/>
        </w:rPr>
        <w:br/>
      </w:r>
    </w:p>
    <w:p w14:paraId="2AC1808F" w14:textId="77777777" w:rsidR="00855192" w:rsidRPr="00804E64" w:rsidRDefault="005665B2" w:rsidP="00D3739B">
      <w:pPr>
        <w:pStyle w:val="Listepuces"/>
        <w:rPr>
          <w:sz w:val="24"/>
          <w:szCs w:val="24"/>
          <w:lang w:val="fr-FR"/>
        </w:rPr>
      </w:pPr>
      <w:r w:rsidRPr="00804E64">
        <w:rPr>
          <w:sz w:val="24"/>
          <w:szCs w:val="24"/>
          <w:lang w:val="fr-FR"/>
        </w:rPr>
        <w:t>🔁 Mise en place d’un redémarrage hebdomadaire automatique des postes utilisateurs via GPO, pour favoriser l’application des mises à jour système.</w:t>
      </w:r>
      <w:r w:rsidR="00D3739B" w:rsidRPr="00804E64">
        <w:rPr>
          <w:sz w:val="24"/>
          <w:szCs w:val="24"/>
          <w:lang w:val="fr-FR"/>
        </w:rPr>
        <w:br/>
      </w:r>
    </w:p>
    <w:p w14:paraId="5C6DA9D1" w14:textId="77777777" w:rsidR="00855192" w:rsidRPr="00804E64" w:rsidRDefault="005665B2" w:rsidP="00D3739B">
      <w:pPr>
        <w:pStyle w:val="Listepuces"/>
        <w:rPr>
          <w:sz w:val="24"/>
          <w:szCs w:val="24"/>
          <w:lang w:val="fr-FR"/>
        </w:rPr>
      </w:pPr>
      <w:r w:rsidRPr="00804E64">
        <w:rPr>
          <w:sz w:val="24"/>
          <w:szCs w:val="24"/>
          <w:lang w:val="fr-FR"/>
        </w:rPr>
        <w:t>🧹 Suppression automatique des profils utilisateurs inactifs depuis plus de 45 jours, avec génération de logs et déploiement par script planifié.</w:t>
      </w:r>
      <w:r w:rsidR="00D3739B" w:rsidRPr="00804E64">
        <w:rPr>
          <w:sz w:val="24"/>
          <w:szCs w:val="24"/>
          <w:lang w:val="fr-FR"/>
        </w:rPr>
        <w:br/>
      </w:r>
    </w:p>
    <w:p w14:paraId="761895C8" w14:textId="77777777" w:rsidR="00855192" w:rsidRPr="00804E64" w:rsidRDefault="005665B2" w:rsidP="00D3739B">
      <w:pPr>
        <w:pStyle w:val="Listepuces"/>
        <w:rPr>
          <w:sz w:val="24"/>
          <w:szCs w:val="24"/>
          <w:lang w:val="fr-FR"/>
        </w:rPr>
      </w:pPr>
      <w:r w:rsidRPr="00804E64">
        <w:rPr>
          <w:sz w:val="24"/>
          <w:szCs w:val="24"/>
          <w:lang w:val="fr-FR"/>
        </w:rPr>
        <w:t>👤 Simplification de la première connexion des utilisateurs, en automatisant la configuration initiale des outils bureautiques Office 365 (Outlook, OneDrive, Teams) dès la première ouverture de session.</w:t>
      </w:r>
    </w:p>
    <w:p w14:paraId="28371836" w14:textId="77777777" w:rsidR="004F6E9C" w:rsidRPr="00804E64" w:rsidRDefault="004F6E9C" w:rsidP="004F6E9C">
      <w:pPr>
        <w:pStyle w:val="Listepuces"/>
        <w:numPr>
          <w:ilvl w:val="0"/>
          <w:numId w:val="0"/>
        </w:numPr>
        <w:ind w:left="360"/>
        <w:rPr>
          <w:sz w:val="24"/>
          <w:szCs w:val="24"/>
          <w:lang w:val="fr-FR"/>
        </w:rPr>
      </w:pPr>
    </w:p>
    <w:p w14:paraId="64A8A183" w14:textId="77777777" w:rsidR="004F6E9C" w:rsidRDefault="004F6E9C" w:rsidP="004F6E9C">
      <w:pPr>
        <w:pStyle w:val="Listepuces"/>
        <w:rPr>
          <w:sz w:val="24"/>
          <w:szCs w:val="24"/>
          <w:lang w:val="fr-FR"/>
        </w:rPr>
      </w:pPr>
      <w:r w:rsidRPr="00804E64">
        <w:rPr>
          <w:sz w:val="24"/>
          <w:szCs w:val="24"/>
          <w:lang w:val="fr-FR"/>
        </w:rPr>
        <w:t>💽 Mise à jour de Windows 11 via clé USB semi-automatisée</w:t>
      </w:r>
    </w:p>
    <w:p w14:paraId="22904761" w14:textId="77777777" w:rsidR="00C97ED8" w:rsidRDefault="00C97ED8" w:rsidP="00C97ED8">
      <w:pPr>
        <w:pStyle w:val="Paragraphedeliste"/>
        <w:rPr>
          <w:sz w:val="24"/>
          <w:szCs w:val="24"/>
          <w:lang w:val="fr-FR"/>
        </w:rPr>
      </w:pPr>
    </w:p>
    <w:p w14:paraId="0E238B68" w14:textId="535AC454" w:rsidR="00C97ED8" w:rsidRPr="00804E64" w:rsidRDefault="00854022" w:rsidP="004F6E9C">
      <w:pPr>
        <w:pStyle w:val="Listepuces"/>
        <w:rPr>
          <w:sz w:val="24"/>
          <w:szCs w:val="24"/>
          <w:lang w:val="fr-FR"/>
        </w:rPr>
      </w:pPr>
      <w:r>
        <w:rPr>
          <w:rFonts w:ascii="Segoe UI Emoji" w:hAnsi="Segoe UI Emoji" w:cs="Segoe UI Emoji"/>
        </w:rPr>
        <w:t xml:space="preserve">🗂️ </w:t>
      </w:r>
      <w:r w:rsidR="00C97ED8">
        <w:rPr>
          <w:sz w:val="24"/>
          <w:szCs w:val="24"/>
          <w:lang w:val="fr-FR"/>
        </w:rPr>
        <w:t>Inventaire des postes Windows dans l’AD</w:t>
      </w:r>
    </w:p>
    <w:p w14:paraId="34490CE3" w14:textId="77777777" w:rsidR="004F6E9C" w:rsidRPr="00804E64" w:rsidRDefault="004F6E9C" w:rsidP="004F6E9C">
      <w:pPr>
        <w:pStyle w:val="Listepuces"/>
        <w:numPr>
          <w:ilvl w:val="0"/>
          <w:numId w:val="0"/>
        </w:numPr>
        <w:ind w:left="360"/>
        <w:rPr>
          <w:sz w:val="24"/>
          <w:szCs w:val="24"/>
          <w:lang w:val="fr-FR"/>
        </w:rPr>
      </w:pPr>
    </w:p>
    <w:p w14:paraId="71802253" w14:textId="77777777" w:rsidR="00855192" w:rsidRPr="00804E64" w:rsidRDefault="005665B2" w:rsidP="00D3739B">
      <w:pPr>
        <w:rPr>
          <w:sz w:val="24"/>
          <w:szCs w:val="24"/>
          <w:lang w:val="fr-FR"/>
        </w:rPr>
      </w:pPr>
      <w:r>
        <w:t>Ces missions m’ont été l’occasion de mettre en pratique mes compétences en administration système 🖥️, scripting PowerShell ⚙️, stratégies de groupe (GPO) 📚, et rédaction de documentation technique 📝, tout en respectant les contraintes organisationnelles et les profils variés des utilisateurs.</w:t>
      </w:r>
    </w:p>
    <w:p w14:paraId="5BB1BD64" w14:textId="77777777" w:rsidR="00855192" w:rsidRPr="00804E64" w:rsidRDefault="005665B2" w:rsidP="005F320B">
      <w:pPr>
        <w:pStyle w:val="Titre1"/>
        <w:numPr>
          <w:ilvl w:val="0"/>
          <w:numId w:val="23"/>
        </w:numPr>
        <w:rPr>
          <w:szCs w:val="32"/>
          <w:lang w:val="fr-FR"/>
        </w:rPr>
      </w:pPr>
      <w:bookmarkStart w:id="1" w:name="_Toc201906969"/>
      <w:r>
        <w:t>🏢 Contexte</w:t>
      </w:r>
      <w:bookmarkEnd w:id="1"/>
    </w:p>
    <w:p w14:paraId="4CBB8D41" w14:textId="77777777" w:rsidR="00855192" w:rsidRPr="00804E64" w:rsidRDefault="005665B2">
      <w:pPr>
        <w:rPr>
          <w:sz w:val="24"/>
          <w:szCs w:val="24"/>
          <w:lang w:val="fr-FR"/>
        </w:rPr>
      </w:pPr>
      <w:r>
        <w:t>L’entreprise utilise un environnement Windows Server avec Active Directory (AD) et Office 365 Business Premium. Le processus initial de mise en service des utilisateurs posait des difficultés opérationnelles en termes de gestion des profils, de configuration des outils collaboratifs (Outlook, Teams, OneDrive) et de sécurité. Par ailleurs, la gestion manuelle des comptes générait des erreurs et prenait beaucoup de temps.</w:t>
      </w:r>
    </w:p>
    <w:p w14:paraId="5226CDFB" w14:textId="77777777" w:rsidR="00855192" w:rsidRPr="00804E64" w:rsidRDefault="005665B2" w:rsidP="005F320B">
      <w:pPr>
        <w:pStyle w:val="Titre1"/>
        <w:numPr>
          <w:ilvl w:val="0"/>
          <w:numId w:val="23"/>
        </w:numPr>
        <w:rPr>
          <w:szCs w:val="32"/>
          <w:lang w:val="fr-FR"/>
        </w:rPr>
      </w:pPr>
      <w:bookmarkStart w:id="2" w:name="_Toc201906970"/>
      <w:r>
        <w:t>🎯 Objectifs</w:t>
      </w:r>
      <w:bookmarkEnd w:id="2"/>
    </w:p>
    <w:p w14:paraId="35B8E815" w14:textId="77777777" w:rsidR="00855192" w:rsidRPr="00804E64" w:rsidRDefault="005665B2">
      <w:pPr>
        <w:pStyle w:val="Listepuces"/>
        <w:rPr>
          <w:sz w:val="24"/>
          <w:szCs w:val="24"/>
          <w:lang w:val="fr-FR"/>
        </w:rPr>
      </w:pPr>
      <w:r w:rsidRPr="00804E64">
        <w:rPr>
          <w:sz w:val="24"/>
          <w:szCs w:val="24"/>
          <w:lang w:val="fr-FR"/>
        </w:rPr>
        <w:t>Simplifier et automatiser la création des comptes utilisateurs avec les bons paramètres (UPN, mot de passe générique).</w:t>
      </w:r>
    </w:p>
    <w:p w14:paraId="11AC3590" w14:textId="77777777" w:rsidR="00855192" w:rsidRPr="00804E64" w:rsidRDefault="005665B2">
      <w:pPr>
        <w:pStyle w:val="Listepuces"/>
        <w:rPr>
          <w:sz w:val="24"/>
          <w:szCs w:val="24"/>
          <w:lang w:val="fr-FR"/>
        </w:rPr>
      </w:pPr>
      <w:r>
        <w:t>Automatiser la gestion des profils utilisateurs, en particulier la suppression des profils locaux inactifs.</w:t>
      </w:r>
    </w:p>
    <w:p w14:paraId="168F972D" w14:textId="77777777" w:rsidR="00855192" w:rsidRPr="00804E64" w:rsidRDefault="005665B2">
      <w:pPr>
        <w:pStyle w:val="Listepuces"/>
        <w:rPr>
          <w:sz w:val="24"/>
          <w:szCs w:val="24"/>
          <w:lang w:val="fr-FR"/>
        </w:rPr>
      </w:pPr>
      <w:r w:rsidRPr="00804E64">
        <w:rPr>
          <w:sz w:val="24"/>
          <w:szCs w:val="24"/>
          <w:lang w:val="fr-FR"/>
        </w:rPr>
        <w:t>Configurer automatiquement les outils Office 365 à la première connexion.</w:t>
      </w:r>
    </w:p>
    <w:p w14:paraId="1DA7663A" w14:textId="77777777" w:rsidR="00855192" w:rsidRPr="00804E64" w:rsidRDefault="005665B2">
      <w:pPr>
        <w:pStyle w:val="Listepuces"/>
        <w:rPr>
          <w:sz w:val="24"/>
          <w:szCs w:val="24"/>
          <w:lang w:val="fr-FR"/>
        </w:rPr>
      </w:pPr>
      <w:r w:rsidRPr="00804E64">
        <w:rPr>
          <w:sz w:val="24"/>
          <w:szCs w:val="24"/>
          <w:lang w:val="fr-FR"/>
        </w:rPr>
        <w:t>Réduire le temps d’intervention du support informatique.</w:t>
      </w:r>
    </w:p>
    <w:p w14:paraId="3A09807C" w14:textId="77777777" w:rsidR="00855192" w:rsidRDefault="005665B2" w:rsidP="00D3739B">
      <w:pPr>
        <w:pStyle w:val="Listepuces"/>
        <w:rPr>
          <w:sz w:val="24"/>
          <w:szCs w:val="24"/>
          <w:lang w:val="fr-FR"/>
        </w:rPr>
      </w:pPr>
      <w:r w:rsidRPr="00804E64">
        <w:rPr>
          <w:sz w:val="24"/>
          <w:szCs w:val="24"/>
          <w:lang w:val="fr-FR"/>
        </w:rPr>
        <w:t>Optimiser les ressources serveur et postes clients.</w:t>
      </w:r>
    </w:p>
    <w:p w14:paraId="1992DE7B" w14:textId="77777777" w:rsidR="00D162CB" w:rsidRPr="00D162CB" w:rsidRDefault="00D162CB" w:rsidP="00D3739B">
      <w:pPr>
        <w:pStyle w:val="Listepuces"/>
        <w:rPr>
          <w:sz w:val="24"/>
          <w:szCs w:val="24"/>
          <w:lang w:val="fr-FR"/>
        </w:rPr>
      </w:pPr>
      <w:r w:rsidRPr="00D162CB">
        <w:rPr>
          <w:sz w:val="24"/>
          <w:szCs w:val="24"/>
        </w:rPr>
        <w:t>Automatiser la mise à niveau des postes Windows 10 vers Windows 11, via clé USB bootable, en conservant données et paramètres existants.</w:t>
      </w:r>
    </w:p>
    <w:p w14:paraId="326DC876" w14:textId="01E34106" w:rsidR="00D162CB" w:rsidRPr="00854022" w:rsidRDefault="00D162CB" w:rsidP="00D3739B">
      <w:pPr>
        <w:pStyle w:val="Listepuces"/>
        <w:rPr>
          <w:sz w:val="24"/>
          <w:szCs w:val="24"/>
          <w:lang w:val="fr-FR"/>
        </w:rPr>
      </w:pPr>
      <w:r w:rsidRPr="00D162CB">
        <w:rPr>
          <w:sz w:val="24"/>
          <w:szCs w:val="24"/>
        </w:rPr>
        <w:t>Automatiser la connexion au réseau Wi-Fi lors de l’installation d’un poste, sans intervention humaine ni connexion filaire nécessaire.</w:t>
      </w:r>
    </w:p>
    <w:p w14:paraId="334932F3" w14:textId="225A8614" w:rsidR="00854022" w:rsidRPr="00804E64" w:rsidRDefault="00854022" w:rsidP="00D3739B">
      <w:pPr>
        <w:pStyle w:val="Listepuces"/>
        <w:rPr>
          <w:sz w:val="24"/>
          <w:szCs w:val="24"/>
          <w:lang w:val="fr-FR"/>
        </w:rPr>
      </w:pPr>
      <w:r>
        <w:rPr>
          <w:sz w:val="24"/>
          <w:szCs w:val="24"/>
        </w:rPr>
        <w:t>Identifier les postes ayant besoin d’un passage avec la clé bootable</w:t>
      </w:r>
    </w:p>
    <w:p w14:paraId="38B01E0D" w14:textId="77777777" w:rsidR="00855192" w:rsidRPr="00804E64" w:rsidRDefault="005665B2" w:rsidP="005F320B">
      <w:pPr>
        <w:pStyle w:val="Titre1"/>
        <w:numPr>
          <w:ilvl w:val="0"/>
          <w:numId w:val="23"/>
        </w:numPr>
        <w:rPr>
          <w:szCs w:val="32"/>
          <w:lang w:val="fr-FR"/>
        </w:rPr>
      </w:pPr>
      <w:bookmarkStart w:id="3" w:name="_Toc201906971"/>
      <w:r>
        <w:t>🛠️ Actions Réalisées</w:t>
      </w:r>
      <w:bookmarkEnd w:id="3"/>
    </w:p>
    <w:p w14:paraId="577DA1A0" w14:textId="77777777" w:rsidR="00855192" w:rsidRPr="00804E64" w:rsidRDefault="00855192">
      <w:pPr>
        <w:rPr>
          <w:sz w:val="24"/>
          <w:szCs w:val="24"/>
          <w:lang w:val="fr-FR"/>
        </w:rPr>
      </w:pPr>
    </w:p>
    <w:p w14:paraId="09AE6D37" w14:textId="77777777" w:rsidR="00855192" w:rsidRPr="00804E64" w:rsidRDefault="005665B2">
      <w:pPr>
        <w:pStyle w:val="Titre2"/>
        <w:rPr>
          <w:sz w:val="28"/>
          <w:szCs w:val="28"/>
          <w:lang w:val="fr-FR"/>
        </w:rPr>
      </w:pPr>
      <w:bookmarkStart w:id="4" w:name="_🔐_4.1_Script"/>
      <w:bookmarkStart w:id="5" w:name="_Toc201906972"/>
      <w:bookmarkEnd w:id="4"/>
      <w:r>
        <w:t>🔐 4.1 Script de création des comptes utilisateurs AD</w:t>
      </w:r>
      <w:bookmarkEnd w:id="5"/>
    </w:p>
    <w:p w14:paraId="03A094A7" w14:textId="77777777" w:rsidR="00855192" w:rsidRPr="00804E64" w:rsidRDefault="00855192">
      <w:pPr>
        <w:rPr>
          <w:sz w:val="24"/>
          <w:szCs w:val="24"/>
          <w:lang w:val="fr-FR"/>
        </w:rPr>
      </w:pPr>
    </w:p>
    <w:p w14:paraId="42736A96" w14:textId="040E64C9" w:rsidR="00855192" w:rsidRPr="00804E64" w:rsidRDefault="005665B2">
      <w:pPr>
        <w:rPr>
          <w:sz w:val="24"/>
          <w:szCs w:val="24"/>
          <w:lang w:val="fr-FR"/>
        </w:rPr>
      </w:pPr>
      <w:r w:rsidRPr="00804E64">
        <w:rPr>
          <w:sz w:val="24"/>
          <w:szCs w:val="24"/>
          <w:lang w:val="fr-FR"/>
        </w:rPr>
        <w:t xml:space="preserve">J’ai adapté un </w:t>
      </w:r>
      <w:hyperlink w:anchor="_Annexe_C_–" w:history="1">
        <w:r w:rsidRPr="00437D95">
          <w:rPr>
            <w:rStyle w:val="Lienhypertexte"/>
            <w:sz w:val="24"/>
            <w:szCs w:val="24"/>
            <w:lang w:val="fr-FR"/>
          </w:rPr>
          <w:t>script PowerShell existant</w:t>
        </w:r>
      </w:hyperlink>
      <w:r w:rsidRPr="00804E64">
        <w:rPr>
          <w:sz w:val="24"/>
          <w:szCs w:val="24"/>
          <w:lang w:val="fr-FR"/>
        </w:rPr>
        <w:t xml:space="preserve"> pour automatiser la création des comptes utilisateurs dans Active Directory avec :</w:t>
      </w:r>
    </w:p>
    <w:p w14:paraId="60CCE4DE" w14:textId="77777777" w:rsidR="00855192" w:rsidRPr="00804E64" w:rsidRDefault="00855192">
      <w:pPr>
        <w:rPr>
          <w:sz w:val="24"/>
          <w:szCs w:val="24"/>
          <w:lang w:val="fr-FR"/>
        </w:rPr>
      </w:pPr>
    </w:p>
    <w:p w14:paraId="2F74F376" w14:textId="77777777" w:rsidR="00855192" w:rsidRPr="00804E64" w:rsidRDefault="005665B2">
      <w:pPr>
        <w:pStyle w:val="Listepuces"/>
        <w:rPr>
          <w:sz w:val="24"/>
          <w:szCs w:val="24"/>
          <w:lang w:val="fr-FR"/>
        </w:rPr>
      </w:pPr>
      <w:r w:rsidRPr="00804E64">
        <w:rPr>
          <w:sz w:val="24"/>
          <w:szCs w:val="24"/>
          <w:lang w:val="fr-FR"/>
        </w:rPr>
        <w:t>Génération automatique du User Principal Name (UPN) au format `@feron-vrau.com`.</w:t>
      </w:r>
    </w:p>
    <w:p w14:paraId="34ACD567" w14:textId="77777777" w:rsidR="00855192" w:rsidRPr="00804E64" w:rsidRDefault="005665B2">
      <w:pPr>
        <w:pStyle w:val="Listepuces"/>
        <w:rPr>
          <w:sz w:val="24"/>
          <w:szCs w:val="24"/>
          <w:lang w:val="fr-FR"/>
        </w:rPr>
      </w:pPr>
      <w:r w:rsidRPr="00804E64">
        <w:rPr>
          <w:sz w:val="24"/>
          <w:szCs w:val="24"/>
          <w:lang w:val="fr-FR"/>
        </w:rPr>
        <w:t>Attribution d’un mot de passe générique sécurisé conforme à la politique interne.</w:t>
      </w:r>
    </w:p>
    <w:p w14:paraId="65839A98" w14:textId="77777777" w:rsidR="00D3739B" w:rsidRPr="003223BC" w:rsidRDefault="005665B2" w:rsidP="003223BC">
      <w:pPr>
        <w:pStyle w:val="Listepuces"/>
        <w:rPr>
          <w:sz w:val="24"/>
          <w:szCs w:val="24"/>
          <w:lang w:val="fr-FR"/>
        </w:rPr>
      </w:pPr>
      <w:r w:rsidRPr="00804E64">
        <w:rPr>
          <w:sz w:val="24"/>
          <w:szCs w:val="24"/>
          <w:lang w:val="fr-FR"/>
        </w:rPr>
        <w:t>Forçage de la modification du mot de passe lors de la première connexion.</w:t>
      </w:r>
    </w:p>
    <w:p w14:paraId="04CEB2AE" w14:textId="77777777" w:rsidR="00855192" w:rsidRPr="00804E64" w:rsidRDefault="005665B2">
      <w:pPr>
        <w:rPr>
          <w:sz w:val="24"/>
          <w:szCs w:val="24"/>
          <w:lang w:val="fr-FR"/>
        </w:rPr>
      </w:pPr>
      <w:r>
        <w:t>Bénéfices : Réduction des erreurs manuelles, optimisation du temps de traitement, conformité et sécurité renforcées.</w:t>
      </w:r>
    </w:p>
    <w:p w14:paraId="08A9818D" w14:textId="77777777" w:rsidR="00CC0055" w:rsidRPr="00804E64" w:rsidRDefault="00CC0055">
      <w:pPr>
        <w:rPr>
          <w:sz w:val="24"/>
          <w:szCs w:val="24"/>
          <w:lang w:val="fr-FR"/>
        </w:rPr>
      </w:pPr>
      <w:r w:rsidRPr="00804E64">
        <w:rPr>
          <w:sz w:val="24"/>
          <w:szCs w:val="24"/>
          <w:lang w:val="fr-FR"/>
        </w:rPr>
        <mc:AlternateContent>
          <mc:Choice Requires="wpi">
            <w:drawing>
              <wp:anchor distT="0" distB="0" distL="114300" distR="114300" simplePos="0" relativeHeight="251642880" behindDoc="0" locked="0" layoutInCell="1" allowOverlap="1" wp14:anchorId="43A7BDD6" wp14:editId="152AA5E5">
                <wp:simplePos x="0" y="0"/>
                <wp:positionH relativeFrom="column">
                  <wp:posOffset>2505165</wp:posOffset>
                </wp:positionH>
                <wp:positionV relativeFrom="paragraph">
                  <wp:posOffset>147700</wp:posOffset>
                </wp:positionV>
                <wp:extent cx="153360" cy="360"/>
                <wp:effectExtent l="76200" t="95250" r="75565" b="95250"/>
                <wp:wrapNone/>
                <wp:docPr id="573277895" name="Encre 6"/>
                <wp:cNvGraphicFramePr/>
                <a:graphic xmlns:a="http://schemas.openxmlformats.org/drawingml/2006/main">
                  <a:graphicData uri="http://schemas.microsoft.com/office/word/2010/wordprocessingInk">
                    <w14:contentPart bwMode="auto" r:id="rId8">
                      <w14:nvContentPartPr>
                        <w14:cNvContentPartPr/>
                      </w14:nvContentPartPr>
                      <w14:xfrm>
                        <a:off x="0" y="0"/>
                        <a:ext cx="153360" cy="360"/>
                      </w14:xfrm>
                    </w14:contentPart>
                  </a:graphicData>
                </a:graphic>
              </wp:anchor>
            </w:drawing>
          </mc:Choice>
          <mc:Fallback>
            <w:pict>
              <v:shapetype w14:anchorId="221089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 o:spid="_x0000_s1026" type="#_x0000_t75" style="position:absolute;margin-left:194.4pt;margin-top:8.8pt;width:17.75pt;height:5.7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">
                <v:imagedata r:id="rId9" o:title=""/>
              </v:shape>
            </w:pict>
          </mc:Fallback>
        </mc:AlternateContent>
      </w:r>
      <w:r w:rsidRPr="00804E64">
        <w:rPr>
          <w:sz w:val="24"/>
          <w:szCs w:val="24"/>
          <w:lang w:val="fr-FR"/>
        </w:rPr>
        <mc:AlternateContent>
          <mc:Choice Requires="wpi">
            <w:drawing>
              <wp:anchor distT="0" distB="0" distL="114300" distR="114300" simplePos="0" relativeHeight="251640832" behindDoc="0" locked="0" layoutInCell="1" allowOverlap="1" wp14:anchorId="202AEBEE" wp14:editId="29A9C39B">
                <wp:simplePos x="0" y="0"/>
                <wp:positionH relativeFrom="column">
                  <wp:posOffset>170815</wp:posOffset>
                </wp:positionH>
                <wp:positionV relativeFrom="paragraph">
                  <wp:posOffset>137795</wp:posOffset>
                </wp:positionV>
                <wp:extent cx="2324100" cy="635"/>
                <wp:effectExtent l="76200" t="95250" r="76200" b="94615"/>
                <wp:wrapNone/>
                <wp:docPr id="966192241" name="Encre 5"/>
                <wp:cNvGraphicFramePr/>
                <a:graphic xmlns:a="http://schemas.openxmlformats.org/drawingml/2006/main">
                  <a:graphicData uri="http://schemas.microsoft.com/office/word/2010/wordprocessingInk">
                    <w14:contentPart bwMode="auto" r:id="rId10">
                      <w14:nvContentPartPr>
                        <w14:cNvContentPartPr/>
                      </w14:nvContentPartPr>
                      <w14:xfrm>
                        <a:off x="0" y="0"/>
                        <a:ext cx="2324100" cy="635"/>
                      </w14:xfrm>
                    </w14:contentPart>
                  </a:graphicData>
                </a:graphic>
                <wp14:sizeRelH relativeFrom="margin">
                  <wp14:pctWidth>0</wp14:pctWidth>
                </wp14:sizeRelH>
                <wp14:sizeRelV relativeFrom="margin">
                  <wp14:pctHeight>0</wp14:pctHeight>
                </wp14:sizeRelV>
              </wp:anchor>
            </w:drawing>
          </mc:Choice>
          <mc:Fallback>
            <w:pict>
              <v:shape w14:anchorId="60030682" id="Encre 5" o:spid="_x0000_s1026" type="#_x0000_t75" style="position:absolute;margin-left:10.6pt;margin-top:5.85pt;width:188.65pt;height:1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">
                <v:imagedata r:id="rId11" o:title=""/>
              </v:shape>
            </w:pict>
          </mc:Fallback>
        </mc:AlternateContent>
      </w:r>
      <w:r w:rsidRPr="00804E64">
        <w:rPr>
          <w:sz w:val="24"/>
          <w:szCs w:val="24"/>
          <w:lang w:val="fr-FR"/>
        </w:rPr>
        <mc:AlternateContent>
          <mc:Choice Requires="wpi">
            <w:drawing>
              <wp:anchor distT="0" distB="0" distL="114300" distR="114300" simplePos="0" relativeHeight="251638784" behindDoc="0" locked="0" layoutInCell="1" allowOverlap="1" wp14:anchorId="70C1E959" wp14:editId="5A21E594">
                <wp:simplePos x="0" y="0"/>
                <wp:positionH relativeFrom="column">
                  <wp:posOffset>133125</wp:posOffset>
                </wp:positionH>
                <wp:positionV relativeFrom="paragraph">
                  <wp:posOffset>1719100</wp:posOffset>
                </wp:positionV>
                <wp:extent cx="1229400" cy="30240"/>
                <wp:effectExtent l="95250" t="95250" r="66040" b="103505"/>
                <wp:wrapNone/>
                <wp:docPr id="1813607511" name="Encre 3"/>
                <wp:cNvGraphicFramePr/>
                <a:graphic xmlns:a="http://schemas.openxmlformats.org/drawingml/2006/main">
                  <a:graphicData uri="http://schemas.microsoft.com/office/word/2010/wordprocessingInk">
                    <w14:contentPart bwMode="auto" r:id="rId12">
                      <w14:nvContentPartPr>
                        <w14:cNvContentPartPr/>
                      </w14:nvContentPartPr>
                      <w14:xfrm>
                        <a:off x="0" y="0"/>
                        <a:ext cx="1229400" cy="30240"/>
                      </w14:xfrm>
                    </w14:contentPart>
                  </a:graphicData>
                </a:graphic>
              </wp:anchor>
            </w:drawing>
          </mc:Choice>
          <mc:Fallback>
            <w:pict>
              <v:shape w14:anchorId="23562E85" id="Encre 3" o:spid="_x0000_s1026" type="#_x0000_t75" style="position:absolute;margin-left:7.65pt;margin-top:132.5pt;width:102.45pt;height:8.0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">
                <v:imagedata r:id="rId13" o:title=""/>
              </v:shape>
            </w:pict>
          </mc:Fallback>
        </mc:AlternateContent>
      </w:r>
      <w:r w:rsidRPr="00804E64">
        <w:rPr>
          <w:sz w:val="24"/>
          <w:szCs w:val="24"/>
          <w:lang w:val="fr-FR"/>
        </w:rPr>
        <w:drawing>
          <wp:inline distT="0" distB="0" distL="0" distR="0" wp14:anchorId="61714E7B" wp14:editId="52DCBE37">
            <wp:extent cx="6375400" cy="645160"/>
            <wp:effectExtent l="0" t="0" r="6350" b="2540"/>
            <wp:docPr id="1431994513" name="Image 1" descr="Une image contenant texte, capture d’écran, Police, Bleu électr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4513" name="Image 1" descr="Une image contenant texte, capture d’écran, Police, Bleu électrique&#10;&#10;Le contenu généré par l’IA peut être incorrect."/>
                    <pic:cNvPicPr/>
                  </pic:nvPicPr>
                  <pic:blipFill>
                    <a:blip r:embed="rId14"/>
                    <a:stretch>
                      <a:fillRect/>
                    </a:stretch>
                  </pic:blipFill>
                  <pic:spPr>
                    <a:xfrm>
                      <a:off x="0" y="0"/>
                      <a:ext cx="6375400" cy="645160"/>
                    </a:xfrm>
                    <a:prstGeom prst="rect">
                      <a:avLst/>
                    </a:prstGeom>
                  </pic:spPr>
                </pic:pic>
              </a:graphicData>
            </a:graphic>
          </wp:inline>
        </w:drawing>
      </w:r>
      <w:r w:rsidRPr="00804E64">
        <w:rPr>
          <w:sz w:val="24"/>
          <w:szCs w:val="24"/>
          <w:lang w:val="fr-FR"/>
        </w:rPr>
        <w:drawing>
          <wp:inline distT="0" distB="0" distL="0" distR="0" wp14:anchorId="797A35A5" wp14:editId="6068E9D5">
            <wp:extent cx="6375633" cy="1447800"/>
            <wp:effectExtent l="0" t="0" r="6350" b="0"/>
            <wp:docPr id="829274467"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74467" name="Image 1" descr="Une image contenant texte, Police, capture d’écran&#10;&#10;Le contenu généré par l’IA peut être incorrect."/>
                    <pic:cNvPicPr/>
                  </pic:nvPicPr>
                  <pic:blipFill>
                    <a:blip r:embed="rId15"/>
                    <a:stretch>
                      <a:fillRect/>
                    </a:stretch>
                  </pic:blipFill>
                  <pic:spPr>
                    <a:xfrm>
                      <a:off x="0" y="0"/>
                      <a:ext cx="6377198" cy="1448155"/>
                    </a:xfrm>
                    <a:prstGeom prst="rect">
                      <a:avLst/>
                    </a:prstGeom>
                  </pic:spPr>
                </pic:pic>
              </a:graphicData>
            </a:graphic>
          </wp:inline>
        </w:drawing>
      </w:r>
    </w:p>
    <w:p w14:paraId="69DBA482" w14:textId="77777777" w:rsidR="00855192" w:rsidRPr="00804E64" w:rsidRDefault="005665B2">
      <w:pPr>
        <w:rPr>
          <w:sz w:val="24"/>
          <w:szCs w:val="24"/>
          <w:lang w:val="fr-FR"/>
        </w:rPr>
      </w:pPr>
      <w:r w:rsidRPr="00804E64">
        <w:rPr>
          <w:sz w:val="24"/>
          <w:szCs w:val="24"/>
          <w:lang w:val="fr-FR"/>
        </w:rPr>
        <w:t>🖼️ *Figure 4.1 – Interface AD montrant un compte utilisateur créé automatiquement*</w:t>
      </w:r>
    </w:p>
    <w:p w14:paraId="2A430876" w14:textId="77777777" w:rsidR="00855192" w:rsidRPr="00804E64" w:rsidRDefault="00855192">
      <w:pPr>
        <w:rPr>
          <w:sz w:val="24"/>
          <w:szCs w:val="24"/>
          <w:lang w:val="fr-FR"/>
        </w:rPr>
      </w:pPr>
    </w:p>
    <w:p w14:paraId="68A86CA8" w14:textId="77777777" w:rsidR="00855192" w:rsidRPr="00804E64" w:rsidRDefault="005665B2">
      <w:pPr>
        <w:pStyle w:val="Titre2"/>
        <w:rPr>
          <w:sz w:val="28"/>
          <w:szCs w:val="28"/>
          <w:lang w:val="fr-FR"/>
        </w:rPr>
      </w:pPr>
      <w:bookmarkStart w:id="6" w:name="_🧩_4.2_Mise"/>
      <w:bookmarkStart w:id="7" w:name="_Toc201906973"/>
      <w:bookmarkEnd w:id="6"/>
      <w:r>
        <w:t>🧩 4.2 Mise à jour en masse du suffixe UPN</w:t>
      </w:r>
      <w:bookmarkEnd w:id="7"/>
    </w:p>
    <w:p w14:paraId="205D6869" w14:textId="77777777" w:rsidR="00855192" w:rsidRPr="00804E64" w:rsidRDefault="00855192">
      <w:pPr>
        <w:rPr>
          <w:sz w:val="24"/>
          <w:szCs w:val="24"/>
          <w:lang w:val="fr-FR"/>
        </w:rPr>
      </w:pPr>
    </w:p>
    <w:p w14:paraId="3A7B55E4" w14:textId="2AF1A02F" w:rsidR="00855192" w:rsidRPr="00804E64" w:rsidRDefault="005665B2">
      <w:pPr>
        <w:rPr>
          <w:sz w:val="24"/>
          <w:szCs w:val="24"/>
          <w:lang w:val="fr-FR"/>
        </w:rPr>
      </w:pPr>
      <w:r w:rsidRPr="00804E64">
        <w:rPr>
          <w:sz w:val="24"/>
          <w:szCs w:val="24"/>
          <w:lang w:val="fr-FR"/>
        </w:rPr>
        <w:t>Pour homogénéiser les identifiants</w:t>
      </w:r>
      <w:r w:rsidR="0083263F">
        <w:rPr>
          <w:sz w:val="24"/>
          <w:szCs w:val="24"/>
          <w:lang w:val="fr-FR"/>
        </w:rPr>
        <w:t xml:space="preserve"> et simplifier la synchronisation des outils Microsoft Office</w:t>
      </w:r>
      <w:r w:rsidRPr="00804E64">
        <w:rPr>
          <w:sz w:val="24"/>
          <w:szCs w:val="24"/>
          <w:lang w:val="fr-FR"/>
        </w:rPr>
        <w:t>, j’ai développé un script PowerShell permettant de modifier en masse le suffixe UPN des comptes AD de `@feronvrau.local` vers `@feron-vrau.com`.</w:t>
      </w:r>
    </w:p>
    <w:p w14:paraId="289AEC30" w14:textId="77777777" w:rsidR="00855192" w:rsidRPr="00804E64" w:rsidRDefault="00855192">
      <w:pPr>
        <w:rPr>
          <w:sz w:val="24"/>
          <w:szCs w:val="24"/>
          <w:lang w:val="fr-FR"/>
        </w:rPr>
      </w:pPr>
    </w:p>
    <w:p w14:paraId="318671BE" w14:textId="77777777" w:rsidR="00437D95" w:rsidRPr="00437D95" w:rsidRDefault="00437D95" w:rsidP="00437D95">
      <w:pPr>
        <w:pStyle w:val="Code"/>
      </w:pPr>
      <w:r w:rsidRPr="00437D95">
        <w:t># Importation du module Active Directory pour utiliser les cmdlets AD comme Get-ADUser et Set-ADUser</w:t>
      </w:r>
    </w:p>
    <w:p w14:paraId="0DC640EC" w14:textId="77777777" w:rsidR="00437D95" w:rsidRPr="00437D95" w:rsidRDefault="00437D95" w:rsidP="00437D95">
      <w:pPr>
        <w:pStyle w:val="Code"/>
      </w:pPr>
      <w:r w:rsidRPr="00437D95">
        <w:t>Import-Module ActiveDirectory</w:t>
      </w:r>
    </w:p>
    <w:p w14:paraId="09B5485F" w14:textId="77777777" w:rsidR="00437D95" w:rsidRPr="00437D95" w:rsidRDefault="00437D95" w:rsidP="00437D95">
      <w:pPr>
        <w:pStyle w:val="Code"/>
      </w:pPr>
    </w:p>
    <w:p w14:paraId="0AA6258E" w14:textId="77777777" w:rsidR="00437D95" w:rsidRPr="00437D95" w:rsidRDefault="00437D95" w:rsidP="00437D95">
      <w:pPr>
        <w:pStyle w:val="Code"/>
      </w:pPr>
      <w:r w:rsidRPr="00437D95">
        <w:t># Liste des anciens suffixes UPN que l'on souhaite remplacer</w:t>
      </w:r>
    </w:p>
    <w:p w14:paraId="22FB5F2D" w14:textId="77777777" w:rsidR="00437D95" w:rsidRPr="00437D95" w:rsidRDefault="00437D95" w:rsidP="00437D95">
      <w:pPr>
        <w:pStyle w:val="Code"/>
      </w:pPr>
      <w:r w:rsidRPr="00437D95">
        <w:t>$oldSuffixes = @("@FeronVrau.local", "@feronvrau.local")</w:t>
      </w:r>
    </w:p>
    <w:p w14:paraId="207F09BB" w14:textId="77777777" w:rsidR="00437D95" w:rsidRPr="00437D95" w:rsidRDefault="00437D95" w:rsidP="00437D95">
      <w:pPr>
        <w:pStyle w:val="Code"/>
      </w:pPr>
    </w:p>
    <w:p w14:paraId="44A5103E" w14:textId="77777777" w:rsidR="00437D95" w:rsidRPr="00437D95" w:rsidRDefault="00437D95" w:rsidP="00437D95">
      <w:pPr>
        <w:pStyle w:val="Code"/>
      </w:pPr>
      <w:r w:rsidRPr="00437D95">
        <w:t># Nouveau suffixe UPN à appliquer à la place des anciens</w:t>
      </w:r>
    </w:p>
    <w:p w14:paraId="0B6CF50A" w14:textId="77777777" w:rsidR="00437D95" w:rsidRPr="00437D95" w:rsidRDefault="00437D95" w:rsidP="00437D95">
      <w:pPr>
        <w:pStyle w:val="Code"/>
      </w:pPr>
      <w:r w:rsidRPr="00437D95">
        <w:t>$newSuffix = "@feron-vrau.com"</w:t>
      </w:r>
    </w:p>
    <w:p w14:paraId="6E01444A" w14:textId="77777777" w:rsidR="00437D95" w:rsidRPr="00437D95" w:rsidRDefault="00437D95" w:rsidP="00437D95">
      <w:pPr>
        <w:pStyle w:val="Code"/>
      </w:pPr>
    </w:p>
    <w:p w14:paraId="41A5CBE9" w14:textId="77777777" w:rsidR="00437D95" w:rsidRPr="00437D95" w:rsidRDefault="00437D95" w:rsidP="00437D95">
      <w:pPr>
        <w:pStyle w:val="Code"/>
      </w:pPr>
      <w:r w:rsidRPr="00437D95">
        <w:t># Récupération de tous les utilisateurs activés avec leur UserPrincipalName (UPN)</w:t>
      </w:r>
    </w:p>
    <w:p w14:paraId="108C7B65" w14:textId="77777777" w:rsidR="00437D95" w:rsidRPr="00437D95" w:rsidRDefault="00437D95" w:rsidP="00437D95">
      <w:pPr>
        <w:pStyle w:val="Code"/>
      </w:pPr>
      <w:r w:rsidRPr="00437D95">
        <w:t>$users = Get-ADUser -Filter {Enabled -eq $true} -Properties UserPrincipalName | Where-Object {</w:t>
      </w:r>
    </w:p>
    <w:p w14:paraId="78668BAF" w14:textId="77777777" w:rsidR="00437D95" w:rsidRPr="00437D95" w:rsidRDefault="00437D95" w:rsidP="00437D95">
      <w:pPr>
        <w:pStyle w:val="Code"/>
      </w:pPr>
      <w:r w:rsidRPr="00437D95">
        <w:t xml:space="preserve">    # Mise en minuscule de l’UPN pour normaliser la comparaison</w:t>
      </w:r>
    </w:p>
    <w:p w14:paraId="1109A90B" w14:textId="77777777" w:rsidR="00437D95" w:rsidRPr="00437D95" w:rsidRDefault="00437D95" w:rsidP="00437D95">
      <w:pPr>
        <w:pStyle w:val="Code"/>
      </w:pPr>
      <w:r w:rsidRPr="00437D95">
        <w:t xml:space="preserve">    $userUPN = $_.UserPrincipalName.ToLower()</w:t>
      </w:r>
    </w:p>
    <w:p w14:paraId="3AA6D733" w14:textId="77777777" w:rsidR="00437D95" w:rsidRPr="00437D95" w:rsidRDefault="00437D95" w:rsidP="00437D95">
      <w:pPr>
        <w:pStyle w:val="Code"/>
      </w:pPr>
    </w:p>
    <w:p w14:paraId="2D9A8EF4" w14:textId="77777777" w:rsidR="00437D95" w:rsidRPr="00437D95" w:rsidRDefault="00437D95" w:rsidP="00437D95">
      <w:pPr>
        <w:pStyle w:val="Code"/>
      </w:pPr>
      <w:r w:rsidRPr="00437D95">
        <w:t xml:space="preserve">    # Extraction de la partie suffixe du UPN (tout ce qui suit le "@") et vérification s’il est dans la liste des anciens suffixes</w:t>
      </w:r>
    </w:p>
    <w:p w14:paraId="1D6AEECD" w14:textId="77777777" w:rsidR="00437D95" w:rsidRPr="00437D95" w:rsidRDefault="00437D95" w:rsidP="00437D95">
      <w:pPr>
        <w:pStyle w:val="Code"/>
      </w:pPr>
      <w:r w:rsidRPr="00437D95">
        <w:t xml:space="preserve">    $oldSuffixes -contains $userUPN.Substring($userUPN.IndexOf("@"))</w:t>
      </w:r>
    </w:p>
    <w:p w14:paraId="2A57DEE1" w14:textId="77777777" w:rsidR="00437D95" w:rsidRPr="00437D95" w:rsidRDefault="00437D95" w:rsidP="00437D95">
      <w:pPr>
        <w:pStyle w:val="Code"/>
      </w:pPr>
      <w:r w:rsidRPr="00437D95">
        <w:t>}</w:t>
      </w:r>
    </w:p>
    <w:p w14:paraId="080E1E41" w14:textId="77777777" w:rsidR="00437D95" w:rsidRPr="00437D95" w:rsidRDefault="00437D95" w:rsidP="00437D95">
      <w:pPr>
        <w:pStyle w:val="Code"/>
      </w:pPr>
    </w:p>
    <w:p w14:paraId="20AB6627" w14:textId="77777777" w:rsidR="00437D95" w:rsidRPr="00437D95" w:rsidRDefault="00437D95" w:rsidP="00437D95">
      <w:pPr>
        <w:pStyle w:val="Code"/>
      </w:pPr>
      <w:r w:rsidRPr="00437D95">
        <w:t># Vérifie s’il y a des utilisateurs concernés par le changement</w:t>
      </w:r>
    </w:p>
    <w:p w14:paraId="6A7AA508" w14:textId="77777777" w:rsidR="00437D95" w:rsidRPr="00437D95" w:rsidRDefault="00437D95" w:rsidP="00437D95">
      <w:pPr>
        <w:pStyle w:val="Code"/>
      </w:pPr>
      <w:r w:rsidRPr="00437D95">
        <w:t>if ($users.Count -eq 0) {</w:t>
      </w:r>
    </w:p>
    <w:p w14:paraId="7E1A0CF4" w14:textId="77777777" w:rsidR="00437D95" w:rsidRPr="00437D95" w:rsidRDefault="00437D95" w:rsidP="00437D95">
      <w:pPr>
        <w:pStyle w:val="Code"/>
      </w:pPr>
      <w:r w:rsidRPr="00437D95">
        <w:t xml:space="preserve">    Write-Host "Aucun utilisateur trouvé avec le suffixe ancien." -ForegroundColor Yellow</w:t>
      </w:r>
    </w:p>
    <w:p w14:paraId="486FDFCE" w14:textId="77777777" w:rsidR="00437D95" w:rsidRPr="00437D95" w:rsidRDefault="00437D95" w:rsidP="00437D95">
      <w:pPr>
        <w:pStyle w:val="Code"/>
      </w:pPr>
      <w:r w:rsidRPr="00437D95">
        <w:t>} else {</w:t>
      </w:r>
    </w:p>
    <w:p w14:paraId="06E9C2B9" w14:textId="77777777" w:rsidR="00437D95" w:rsidRPr="00437D95" w:rsidRDefault="00437D95" w:rsidP="00437D95">
      <w:pPr>
        <w:pStyle w:val="Code"/>
      </w:pPr>
      <w:r w:rsidRPr="00437D95">
        <w:t xml:space="preserve">    Write-Host "Nombre d'utilisateurs à modifier : $($users.Count)" -ForegroundColor Cyan</w:t>
      </w:r>
    </w:p>
    <w:p w14:paraId="50DFE15D" w14:textId="77777777" w:rsidR="00437D95" w:rsidRPr="00437D95" w:rsidRDefault="00437D95" w:rsidP="00437D95">
      <w:pPr>
        <w:pStyle w:val="Code"/>
      </w:pPr>
      <w:r w:rsidRPr="00437D95">
        <w:t>}</w:t>
      </w:r>
    </w:p>
    <w:p w14:paraId="37D5826E" w14:textId="77777777" w:rsidR="00437D95" w:rsidRPr="00437D95" w:rsidRDefault="00437D95" w:rsidP="00437D95">
      <w:pPr>
        <w:pStyle w:val="Code"/>
      </w:pPr>
    </w:p>
    <w:p w14:paraId="14F9810B" w14:textId="77777777" w:rsidR="00437D95" w:rsidRPr="00437D95" w:rsidRDefault="00437D95" w:rsidP="00437D95">
      <w:pPr>
        <w:pStyle w:val="Code"/>
      </w:pPr>
      <w:r w:rsidRPr="00437D95">
        <w:t># Boucle sur tous les utilisateurs à modifier</w:t>
      </w:r>
    </w:p>
    <w:p w14:paraId="42D8369F" w14:textId="77777777" w:rsidR="00437D95" w:rsidRPr="00437D95" w:rsidRDefault="00437D95" w:rsidP="00437D95">
      <w:pPr>
        <w:pStyle w:val="Code"/>
      </w:pPr>
      <w:r w:rsidRPr="00437D95">
        <w:t>foreach ($user in $users) {</w:t>
      </w:r>
    </w:p>
    <w:p w14:paraId="7BB4515E" w14:textId="77777777" w:rsidR="00437D95" w:rsidRPr="00437D95" w:rsidRDefault="00437D95" w:rsidP="00437D95">
      <w:pPr>
        <w:pStyle w:val="Code"/>
      </w:pPr>
      <w:r w:rsidRPr="00437D95">
        <w:t xml:space="preserve">    # Stockage de l’UPN actuel</w:t>
      </w:r>
    </w:p>
    <w:p w14:paraId="4FA27AA9" w14:textId="77777777" w:rsidR="00437D95" w:rsidRPr="00437D95" w:rsidRDefault="00437D95" w:rsidP="00437D95">
      <w:pPr>
        <w:pStyle w:val="Code"/>
      </w:pPr>
      <w:r w:rsidRPr="00437D95">
        <w:t xml:space="preserve">    $currentUPN = $user.UserPrincipalName</w:t>
      </w:r>
    </w:p>
    <w:p w14:paraId="27487472" w14:textId="77777777" w:rsidR="00437D95" w:rsidRPr="00437D95" w:rsidRDefault="00437D95" w:rsidP="00437D95">
      <w:pPr>
        <w:pStyle w:val="Code"/>
      </w:pPr>
      <w:r w:rsidRPr="00437D95">
        <w:t xml:space="preserve">    Write-Host "Traitement : $($user.SamAccountName), UPN actuel : $currentUPN"</w:t>
      </w:r>
    </w:p>
    <w:p w14:paraId="21A80518" w14:textId="77777777" w:rsidR="00437D95" w:rsidRPr="00437D95" w:rsidRDefault="00437D95" w:rsidP="00437D95">
      <w:pPr>
        <w:pStyle w:val="Code"/>
      </w:pPr>
    </w:p>
    <w:p w14:paraId="45D82EBA" w14:textId="77777777" w:rsidR="00437D95" w:rsidRPr="00437D95" w:rsidRDefault="00437D95" w:rsidP="00437D95">
      <w:pPr>
        <w:pStyle w:val="Code"/>
      </w:pPr>
      <w:r w:rsidRPr="00437D95">
        <w:t xml:space="preserve">    try {</w:t>
      </w:r>
    </w:p>
    <w:p w14:paraId="11857A94" w14:textId="77777777" w:rsidR="00437D95" w:rsidRPr="00437D95" w:rsidRDefault="00437D95" w:rsidP="00437D95">
      <w:pPr>
        <w:pStyle w:val="Code"/>
      </w:pPr>
      <w:r w:rsidRPr="00437D95">
        <w:t xml:space="preserve">        # Séparation de l’UPN en deux parties : avant et après le @</w:t>
      </w:r>
    </w:p>
    <w:p w14:paraId="48BC2D8C" w14:textId="77777777" w:rsidR="00437D95" w:rsidRPr="00437D95" w:rsidRDefault="00437D95" w:rsidP="00437D95">
      <w:pPr>
        <w:pStyle w:val="Code"/>
      </w:pPr>
      <w:r w:rsidRPr="00437D95">
        <w:t xml:space="preserve">        $username = $currentUPN.Split("@")[0]</w:t>
      </w:r>
    </w:p>
    <w:p w14:paraId="762C2D05" w14:textId="77777777" w:rsidR="00437D95" w:rsidRPr="00437D95" w:rsidRDefault="00437D95" w:rsidP="00437D95">
      <w:pPr>
        <w:pStyle w:val="Code"/>
      </w:pPr>
    </w:p>
    <w:p w14:paraId="17C81EDE" w14:textId="77777777" w:rsidR="00437D95" w:rsidRPr="00437D95" w:rsidRDefault="00437D95" w:rsidP="00437D95">
      <w:pPr>
        <w:pStyle w:val="Code"/>
      </w:pPr>
      <w:r w:rsidRPr="00437D95">
        <w:t xml:space="preserve">        # Construction du nouvel UPN avec le nouveau suffixe</w:t>
      </w:r>
    </w:p>
    <w:p w14:paraId="7354DC79" w14:textId="77777777" w:rsidR="00437D95" w:rsidRPr="00437D95" w:rsidRDefault="00437D95" w:rsidP="00437D95">
      <w:pPr>
        <w:pStyle w:val="Code"/>
      </w:pPr>
      <w:r w:rsidRPr="00437D95">
        <w:t xml:space="preserve">        $newUPN = "$username$newSuffix"</w:t>
      </w:r>
    </w:p>
    <w:p w14:paraId="199B0625" w14:textId="77777777" w:rsidR="00437D95" w:rsidRPr="00437D95" w:rsidRDefault="00437D95" w:rsidP="00437D95">
      <w:pPr>
        <w:pStyle w:val="Code"/>
      </w:pPr>
    </w:p>
    <w:p w14:paraId="6B477A67" w14:textId="77777777" w:rsidR="00437D95" w:rsidRPr="00437D95" w:rsidRDefault="00437D95" w:rsidP="00437D95">
      <w:pPr>
        <w:pStyle w:val="Code"/>
      </w:pPr>
      <w:r w:rsidRPr="00437D95">
        <w:t xml:space="preserve">        # Modification de l’UPN dans Active Directory</w:t>
      </w:r>
    </w:p>
    <w:p w14:paraId="302FADC4" w14:textId="77777777" w:rsidR="00437D95" w:rsidRPr="00437D95" w:rsidRDefault="00437D95" w:rsidP="00437D95">
      <w:pPr>
        <w:pStyle w:val="Code"/>
      </w:pPr>
      <w:r w:rsidRPr="00437D95">
        <w:t xml:space="preserve">        Set-ADUser -Identity $user -UserPrincipalName $newUPN</w:t>
      </w:r>
    </w:p>
    <w:p w14:paraId="302A04DB" w14:textId="77777777" w:rsidR="00437D95" w:rsidRPr="00437D95" w:rsidRDefault="00437D95" w:rsidP="00437D95">
      <w:pPr>
        <w:pStyle w:val="Code"/>
      </w:pPr>
    </w:p>
    <w:p w14:paraId="5709186E" w14:textId="77777777" w:rsidR="00437D95" w:rsidRPr="00437D95" w:rsidRDefault="00437D95" w:rsidP="00437D95">
      <w:pPr>
        <w:pStyle w:val="Code"/>
      </w:pPr>
      <w:r w:rsidRPr="00437D95">
        <w:t xml:space="preserve">        Write-Host "Succès : UPN modifié pour $($user.SamAccountName) -&gt; $newUPN" -ForegroundColor Green</w:t>
      </w:r>
    </w:p>
    <w:p w14:paraId="12FB09C2" w14:textId="77777777" w:rsidR="00437D95" w:rsidRPr="00437D95" w:rsidRDefault="00437D95" w:rsidP="00437D95">
      <w:pPr>
        <w:pStyle w:val="Code"/>
      </w:pPr>
      <w:r w:rsidRPr="00437D95">
        <w:t xml:space="preserve">    }</w:t>
      </w:r>
    </w:p>
    <w:p w14:paraId="43B20A21" w14:textId="77777777" w:rsidR="00437D95" w:rsidRPr="00437D95" w:rsidRDefault="00437D95" w:rsidP="00437D95">
      <w:pPr>
        <w:pStyle w:val="Code"/>
      </w:pPr>
      <w:r w:rsidRPr="00437D95">
        <w:t xml:space="preserve">    catch {</w:t>
      </w:r>
    </w:p>
    <w:p w14:paraId="203B65BD" w14:textId="77777777" w:rsidR="00437D95" w:rsidRPr="00437D95" w:rsidRDefault="00437D95" w:rsidP="00437D95">
      <w:pPr>
        <w:pStyle w:val="Code"/>
      </w:pPr>
      <w:r w:rsidRPr="00437D95">
        <w:t xml:space="preserve">        # Gestion des erreurs : affiche l’erreur si Set-ADUser échoue pour un utilisateur</w:t>
      </w:r>
    </w:p>
    <w:p w14:paraId="21BABDA8" w14:textId="77777777" w:rsidR="00437D95" w:rsidRPr="00437D95" w:rsidRDefault="00437D95" w:rsidP="00437D95">
      <w:pPr>
        <w:pStyle w:val="Code"/>
      </w:pPr>
      <w:r w:rsidRPr="00437D95">
        <w:t xml:space="preserve">        Write-Host "Erreur sur $($user.SamAccountName) : $($_.Exception.Message)" -ForegroundColor Red</w:t>
      </w:r>
    </w:p>
    <w:p w14:paraId="140AA023" w14:textId="77777777" w:rsidR="00437D95" w:rsidRPr="00437D95" w:rsidRDefault="00437D95" w:rsidP="00437D95">
      <w:pPr>
        <w:pStyle w:val="Code"/>
      </w:pPr>
      <w:r w:rsidRPr="00437D95">
        <w:t xml:space="preserve">    }</w:t>
      </w:r>
    </w:p>
    <w:p w14:paraId="3E851BA0" w14:textId="76AE2AD7" w:rsidR="00855192" w:rsidRPr="00804E64" w:rsidRDefault="00437D95" w:rsidP="00437D95">
      <w:pPr>
        <w:pStyle w:val="Code"/>
        <w:rPr>
          <w:sz w:val="24"/>
        </w:rPr>
      </w:pPr>
      <w:r w:rsidRPr="00437D95">
        <w:t>}</w:t>
      </w:r>
    </w:p>
    <w:p w14:paraId="13819195" w14:textId="77777777" w:rsidR="00652FF6" w:rsidRPr="00804E64" w:rsidRDefault="00652FF6" w:rsidP="00652FF6">
      <w:pPr>
        <w:jc w:val="center"/>
        <w:rPr>
          <w:sz w:val="24"/>
          <w:szCs w:val="24"/>
          <w:lang w:val="fr-FR"/>
        </w:rPr>
      </w:pPr>
      <w:r w:rsidRPr="00804E64">
        <w:rPr>
          <w:sz w:val="24"/>
          <w:szCs w:val="24"/>
          <w:lang w:val="fr-FR"/>
        </w:rPr>
        <mc:AlternateContent>
          <mc:Choice Requires="wpi">
            <w:drawing>
              <wp:anchor distT="0" distB="0" distL="114300" distR="114300" simplePos="0" relativeHeight="251655168" behindDoc="0" locked="0" layoutInCell="1" allowOverlap="1" wp14:anchorId="33DF89FD" wp14:editId="21BD812F">
                <wp:simplePos x="0" y="0"/>
                <wp:positionH relativeFrom="column">
                  <wp:posOffset>3772080</wp:posOffset>
                </wp:positionH>
                <wp:positionV relativeFrom="paragraph">
                  <wp:posOffset>367545</wp:posOffset>
                </wp:positionV>
                <wp:extent cx="685800" cy="635"/>
                <wp:effectExtent l="76200" t="95250" r="76200" b="94615"/>
                <wp:wrapNone/>
                <wp:docPr id="2102026812" name="Encre 15"/>
                <wp:cNvGraphicFramePr/>
                <a:graphic xmlns:a="http://schemas.openxmlformats.org/drawingml/2006/main">
                  <a:graphicData uri="http://schemas.microsoft.com/office/word/2010/wordprocessingInk">
                    <w14:contentPart bwMode="auto" r:id="rId16">
                      <w14:nvContentPartPr>
                        <w14:cNvContentPartPr/>
                      </w14:nvContentPartPr>
                      <w14:xfrm>
                        <a:off x="0" y="0"/>
                        <a:ext cx="685800" cy="635"/>
                      </w14:xfrm>
                    </w14:contentPart>
                  </a:graphicData>
                </a:graphic>
                <wp14:sizeRelH relativeFrom="margin">
                  <wp14:pctWidth>0</wp14:pctWidth>
                </wp14:sizeRelH>
              </wp:anchor>
            </w:drawing>
          </mc:Choice>
          <mc:Fallback>
            <w:pict>
              <v:shape w14:anchorId="6F10ADED" id="Encre 15" o:spid="_x0000_s1026" type="#_x0000_t75" style="position:absolute;margin-left:294.15pt;margin-top:23.95pt;width:59.65pt;height:10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">
                <v:imagedata r:id="rId17" o:title=""/>
              </v:shape>
            </w:pict>
          </mc:Fallback>
        </mc:AlternateContent>
      </w:r>
      <w:r w:rsidRPr="00804E64">
        <w:rPr>
          <w:sz w:val="24"/>
          <w:szCs w:val="24"/>
          <w:lang w:val="fr-FR"/>
        </w:rPr>
        <mc:AlternateContent>
          <mc:Choice Requires="wpi">
            <w:drawing>
              <wp:anchor distT="0" distB="0" distL="114300" distR="114300" simplePos="0" relativeHeight="251653120" behindDoc="0" locked="0" layoutInCell="1" allowOverlap="1" wp14:anchorId="7E11AC7B" wp14:editId="0712E4AC">
                <wp:simplePos x="0" y="0"/>
                <wp:positionH relativeFrom="column">
                  <wp:posOffset>3267000</wp:posOffset>
                </wp:positionH>
                <wp:positionV relativeFrom="paragraph">
                  <wp:posOffset>376905</wp:posOffset>
                </wp:positionV>
                <wp:extent cx="476640" cy="360"/>
                <wp:effectExtent l="76200" t="95250" r="76200" b="95250"/>
                <wp:wrapNone/>
                <wp:docPr id="1906039148" name="Encre 13"/>
                <wp:cNvGraphicFramePr/>
                <a:graphic xmlns:a="http://schemas.openxmlformats.org/drawingml/2006/main">
                  <a:graphicData uri="http://schemas.microsoft.com/office/word/2010/wordprocessingInk">
                    <w14:contentPart bwMode="auto" r:id="rId18">
                      <w14:nvContentPartPr>
                        <w14:cNvContentPartPr/>
                      </w14:nvContentPartPr>
                      <w14:xfrm>
                        <a:off x="0" y="0"/>
                        <a:ext cx="476640" cy="360"/>
                      </w14:xfrm>
                    </w14:contentPart>
                  </a:graphicData>
                </a:graphic>
              </wp:anchor>
            </w:drawing>
          </mc:Choice>
          <mc:Fallback>
            <w:pict>
              <v:shape w14:anchorId="448B9F40" id="Encre 13" o:spid="_x0000_s1026" type="#_x0000_t75" style="position:absolute;margin-left:254.4pt;margin-top:26.85pt;width:43.2pt;height:5.7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">
                <v:imagedata r:id="rId19" o:title=""/>
              </v:shape>
            </w:pict>
          </mc:Fallback>
        </mc:AlternateContent>
      </w:r>
      <w:r w:rsidRPr="00804E64">
        <w:rPr>
          <w:sz w:val="24"/>
          <w:szCs w:val="24"/>
          <w:lang w:val="fr-FR"/>
        </w:rPr>
        <mc:AlternateContent>
          <mc:Choice Requires="wpi">
            <w:drawing>
              <wp:anchor distT="0" distB="0" distL="114300" distR="114300" simplePos="0" relativeHeight="251651072" behindDoc="0" locked="0" layoutInCell="1" allowOverlap="1" wp14:anchorId="7ADB42DE" wp14:editId="48A13B2E">
                <wp:simplePos x="0" y="0"/>
                <wp:positionH relativeFrom="column">
                  <wp:posOffset>2521080</wp:posOffset>
                </wp:positionH>
                <wp:positionV relativeFrom="paragraph">
                  <wp:posOffset>369705</wp:posOffset>
                </wp:positionV>
                <wp:extent cx="405360" cy="48240"/>
                <wp:effectExtent l="95250" t="95250" r="13970" b="104775"/>
                <wp:wrapNone/>
                <wp:docPr id="1365412417" name="Encre 11"/>
                <wp:cNvGraphicFramePr/>
                <a:graphic xmlns:a="http://schemas.openxmlformats.org/drawingml/2006/main">
                  <a:graphicData uri="http://schemas.microsoft.com/office/word/2010/wordprocessingInk">
                    <w14:contentPart bwMode="auto" r:id="rId20">
                      <w14:nvContentPartPr>
                        <w14:cNvContentPartPr/>
                      </w14:nvContentPartPr>
                      <w14:xfrm>
                        <a:off x="0" y="0"/>
                        <a:ext cx="405360" cy="48240"/>
                      </w14:xfrm>
                    </w14:contentPart>
                  </a:graphicData>
                </a:graphic>
              </wp:anchor>
            </w:drawing>
          </mc:Choice>
          <mc:Fallback>
            <w:pict>
              <v:shape w14:anchorId="019FCC52" id="Encre 11" o:spid="_x0000_s1026" type="#_x0000_t75" style="position:absolute;margin-left:195.65pt;margin-top:26.25pt;width:37.55pt;height:9.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">
                <v:imagedata r:id="rId21" o:title=""/>
              </v:shape>
            </w:pict>
          </mc:Fallback>
        </mc:AlternateContent>
      </w:r>
      <w:r w:rsidRPr="00804E64">
        <w:rPr>
          <w:sz w:val="24"/>
          <w:szCs w:val="24"/>
          <w:lang w:val="fr-FR"/>
        </w:rPr>
        <mc:AlternateContent>
          <mc:Choice Requires="wpi">
            <w:drawing>
              <wp:anchor distT="0" distB="0" distL="114300" distR="114300" simplePos="0" relativeHeight="251649024" behindDoc="0" locked="0" layoutInCell="1" allowOverlap="1" wp14:anchorId="6C68295A" wp14:editId="73075322">
                <wp:simplePos x="0" y="0"/>
                <wp:positionH relativeFrom="column">
                  <wp:posOffset>3143160</wp:posOffset>
                </wp:positionH>
                <wp:positionV relativeFrom="paragraph">
                  <wp:posOffset>233985</wp:posOffset>
                </wp:positionV>
                <wp:extent cx="1143360" cy="10080"/>
                <wp:effectExtent l="95250" t="95250" r="76200" b="104775"/>
                <wp:wrapNone/>
                <wp:docPr id="2042821148" name="Encre 10"/>
                <wp:cNvGraphicFramePr/>
                <a:graphic xmlns:a="http://schemas.openxmlformats.org/drawingml/2006/main">
                  <a:graphicData uri="http://schemas.microsoft.com/office/word/2010/wordprocessingInk">
                    <w14:contentPart bwMode="auto" r:id="rId22">
                      <w14:nvContentPartPr>
                        <w14:cNvContentPartPr/>
                      </w14:nvContentPartPr>
                      <w14:xfrm>
                        <a:off x="0" y="0"/>
                        <a:ext cx="1143360" cy="10080"/>
                      </w14:xfrm>
                    </w14:contentPart>
                  </a:graphicData>
                </a:graphic>
              </wp:anchor>
            </w:drawing>
          </mc:Choice>
          <mc:Fallback>
            <w:pict>
              <v:shape w14:anchorId="149BABD2" id="Encre 10" o:spid="_x0000_s1026" type="#_x0000_t75" style="position:absolute;margin-left:244.65pt;margin-top:15.55pt;width:95.7pt;height:6.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">
                <v:imagedata r:id="rId23" o:title=""/>
              </v:shape>
            </w:pict>
          </mc:Fallback>
        </mc:AlternateContent>
      </w:r>
      <w:r w:rsidRPr="00804E64">
        <w:rPr>
          <w:sz w:val="24"/>
          <w:szCs w:val="24"/>
          <w:lang w:val="fr-FR"/>
        </w:rPr>
        <mc:AlternateContent>
          <mc:Choice Requires="wpi">
            <w:drawing>
              <wp:anchor distT="0" distB="0" distL="114300" distR="114300" simplePos="0" relativeHeight="251646976" behindDoc="0" locked="0" layoutInCell="1" allowOverlap="1" wp14:anchorId="7B0D3FDA" wp14:editId="46577BD1">
                <wp:simplePos x="0" y="0"/>
                <wp:positionH relativeFrom="column">
                  <wp:posOffset>3409200</wp:posOffset>
                </wp:positionH>
                <wp:positionV relativeFrom="paragraph">
                  <wp:posOffset>233985</wp:posOffset>
                </wp:positionV>
                <wp:extent cx="86400" cy="360"/>
                <wp:effectExtent l="76200" t="95250" r="85090" b="95250"/>
                <wp:wrapNone/>
                <wp:docPr id="766731102" name="Encre 8"/>
                <wp:cNvGraphicFramePr/>
                <a:graphic xmlns:a="http://schemas.openxmlformats.org/drawingml/2006/main">
                  <a:graphicData uri="http://schemas.microsoft.com/office/word/2010/wordprocessingInk">
                    <w14:contentPart bwMode="auto" r:id="rId24">
                      <w14:nvContentPartPr>
                        <w14:cNvContentPartPr/>
                      </w14:nvContentPartPr>
                      <w14:xfrm>
                        <a:off x="0" y="0"/>
                        <a:ext cx="86400" cy="360"/>
                      </w14:xfrm>
                    </w14:contentPart>
                  </a:graphicData>
                </a:graphic>
              </wp:anchor>
            </w:drawing>
          </mc:Choice>
          <mc:Fallback>
            <w:pict>
              <v:shape w14:anchorId="73C2053E" id="Encre 8" o:spid="_x0000_s1026" type="#_x0000_t75" style="position:absolute;margin-left:265.6pt;margin-top:15.55pt;width:12.45pt;height:5.7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">
                <v:imagedata r:id="rId25" o:title=""/>
              </v:shape>
            </w:pict>
          </mc:Fallback>
        </mc:AlternateContent>
      </w:r>
      <w:r w:rsidRPr="00804E64">
        <w:rPr>
          <w:sz w:val="24"/>
          <w:szCs w:val="24"/>
          <w:lang w:val="fr-FR"/>
        </w:rPr>
        <mc:AlternateContent>
          <mc:Choice Requires="wpi">
            <w:drawing>
              <wp:anchor distT="0" distB="0" distL="114300" distR="114300" simplePos="0" relativeHeight="251644928" behindDoc="0" locked="0" layoutInCell="1" allowOverlap="1" wp14:anchorId="2535D0E0" wp14:editId="1C9AF3F3">
                <wp:simplePos x="0" y="0"/>
                <wp:positionH relativeFrom="column">
                  <wp:posOffset>1600200</wp:posOffset>
                </wp:positionH>
                <wp:positionV relativeFrom="paragraph">
                  <wp:posOffset>243705</wp:posOffset>
                </wp:positionV>
                <wp:extent cx="400680" cy="21600"/>
                <wp:effectExtent l="95250" t="95250" r="95250" b="92710"/>
                <wp:wrapNone/>
                <wp:docPr id="215818847" name="Encre 7"/>
                <wp:cNvGraphicFramePr/>
                <a:graphic xmlns:a="http://schemas.openxmlformats.org/drawingml/2006/main">
                  <a:graphicData uri="http://schemas.microsoft.com/office/word/2010/wordprocessingInk">
                    <w14:contentPart bwMode="auto" r:id="rId26">
                      <w14:nvContentPartPr>
                        <w14:cNvContentPartPr/>
                      </w14:nvContentPartPr>
                      <w14:xfrm>
                        <a:off x="0" y="0"/>
                        <a:ext cx="400680" cy="21600"/>
                      </w14:xfrm>
                    </w14:contentPart>
                  </a:graphicData>
                </a:graphic>
              </wp:anchor>
            </w:drawing>
          </mc:Choice>
          <mc:Fallback>
            <w:pict>
              <v:shape w14:anchorId="7B2078EC" id="Encre 7" o:spid="_x0000_s1026" type="#_x0000_t75" style="position:absolute;margin-left:123.15pt;margin-top:16.4pt;width:37.25pt;height:7.2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">
                <v:imagedata r:id="rId27" o:title=""/>
              </v:shape>
            </w:pict>
          </mc:Fallback>
        </mc:AlternateContent>
      </w:r>
      <w:r w:rsidRPr="00804E64">
        <w:rPr>
          <w:sz w:val="24"/>
          <w:szCs w:val="24"/>
          <w:lang w:val="fr-FR"/>
        </w:rPr>
        <w:drawing>
          <wp:inline distT="0" distB="0" distL="0" distR="0" wp14:anchorId="7F8D6B32" wp14:editId="6F5646A9">
            <wp:extent cx="4296375" cy="457264"/>
            <wp:effectExtent l="0" t="0" r="0" b="0"/>
            <wp:docPr id="1113953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3867" name=""/>
                    <pic:cNvPicPr/>
                  </pic:nvPicPr>
                  <pic:blipFill>
                    <a:blip r:embed="rId28"/>
                    <a:stretch>
                      <a:fillRect/>
                    </a:stretch>
                  </pic:blipFill>
                  <pic:spPr>
                    <a:xfrm>
                      <a:off x="0" y="0"/>
                      <a:ext cx="4296375" cy="457264"/>
                    </a:xfrm>
                    <a:prstGeom prst="rect">
                      <a:avLst/>
                    </a:prstGeom>
                  </pic:spPr>
                </pic:pic>
              </a:graphicData>
            </a:graphic>
          </wp:inline>
        </w:drawing>
      </w:r>
    </w:p>
    <w:p w14:paraId="5566E52C" w14:textId="4CF0B108" w:rsidR="00855192" w:rsidRPr="00804E64" w:rsidRDefault="005665B2">
      <w:pPr>
        <w:rPr>
          <w:sz w:val="24"/>
          <w:szCs w:val="24"/>
          <w:lang w:val="fr-FR"/>
        </w:rPr>
      </w:pPr>
      <w:r w:rsidRPr="00804E64">
        <w:rPr>
          <w:sz w:val="24"/>
          <w:szCs w:val="24"/>
          <w:lang w:val="fr-FR"/>
        </w:rPr>
        <w:t>🖼️ *Figure 4.2 – Console PowerShell affichant le nombre d’utilisateurs traités*</w:t>
      </w:r>
    </w:p>
    <w:p w14:paraId="6772B375" w14:textId="77777777" w:rsidR="00855192" w:rsidRPr="00804E64" w:rsidRDefault="005665B2" w:rsidP="002D6630">
      <w:pPr>
        <w:pStyle w:val="Titre2"/>
        <w:rPr>
          <w:sz w:val="24"/>
          <w:szCs w:val="24"/>
          <w:lang w:val="fr-FR"/>
        </w:rPr>
      </w:pPr>
      <w:bookmarkStart w:id="8" w:name="_💼_4.3_Automatisation"/>
      <w:bookmarkStart w:id="9" w:name="_Toc201906974"/>
      <w:bookmarkEnd w:id="8"/>
      <w:r>
        <w:rPr>
          <w:rFonts w:ascii="Segoe UI Emoji" w:hAnsi="Segoe UI Emoji" w:cs="Segoe UI Emoji"/>
        </w:rPr>
        <w:t>💼</w:t>
      </w:r>
      <w:r>
        <w:t xml:space="preserve"> 4.</w:t>
      </w:r>
      <w:r w:rsidR="006A5034">
        <w:t>3</w:t>
      </w:r>
      <w:r>
        <w:t xml:space="preserve"> Automatisation de la configuration des applications Office 365</w:t>
      </w:r>
      <w:bookmarkEnd w:id="9"/>
    </w:p>
    <w:p w14:paraId="365B6D9D" w14:textId="77777777" w:rsidR="00855192" w:rsidRPr="00804E64" w:rsidRDefault="005665B2">
      <w:pPr>
        <w:rPr>
          <w:sz w:val="24"/>
          <w:szCs w:val="24"/>
          <w:lang w:val="fr-FR"/>
        </w:rPr>
      </w:pPr>
      <w:r w:rsidRPr="00804E64">
        <w:rPr>
          <w:sz w:val="24"/>
          <w:szCs w:val="24"/>
          <w:lang w:val="fr-FR"/>
        </w:rPr>
        <w:t>J’ai créé des scripts PowerShell exécutés au premier login, qui configurent automatiquement Outlook, Teams et OneDrive, en paramétrant les comptes et en synchronisant les données.</w:t>
      </w:r>
    </w:p>
    <w:p w14:paraId="111A75BA" w14:textId="77777777" w:rsidR="003D3AEB" w:rsidRDefault="003D3AEB" w:rsidP="003D3AEB">
      <w:pPr>
        <w:pStyle w:val="Code"/>
      </w:pPr>
      <w:r>
        <w:t># ========================</w:t>
      </w:r>
    </w:p>
    <w:p w14:paraId="3F231013" w14:textId="77777777" w:rsidR="003D3AEB" w:rsidRDefault="003D3AEB" w:rsidP="003D3AEB">
      <w:pPr>
        <w:pStyle w:val="Code"/>
      </w:pPr>
      <w:r>
        <w:t># Détection de l'utilisateur connecté (UPN Microsoft 365)</w:t>
      </w:r>
    </w:p>
    <w:p w14:paraId="3F2C88E3" w14:textId="77777777" w:rsidR="003D3AEB" w:rsidRDefault="003D3AEB" w:rsidP="003D3AEB">
      <w:pPr>
        <w:pStyle w:val="Code"/>
      </w:pPr>
      <w:r>
        <w:t># ========================</w:t>
      </w:r>
    </w:p>
    <w:p w14:paraId="2A8C3A18" w14:textId="77777777" w:rsidR="003D3AEB" w:rsidRDefault="003D3AEB" w:rsidP="003D3AEB">
      <w:pPr>
        <w:pStyle w:val="Code"/>
      </w:pPr>
    </w:p>
    <w:p w14:paraId="609D6516" w14:textId="77777777" w:rsidR="003D3AEB" w:rsidRDefault="003D3AEB" w:rsidP="003D3AEB">
      <w:pPr>
        <w:pStyle w:val="Code"/>
      </w:pPr>
      <w:r>
        <w:t># Récupération du User Principal Name (UPN) via la commande whoami (nécessite un environnement connecté à Azure AD)</w:t>
      </w:r>
    </w:p>
    <w:p w14:paraId="113BE9F1" w14:textId="77777777" w:rsidR="003D3AEB" w:rsidRDefault="003D3AEB" w:rsidP="003D3AEB">
      <w:pPr>
        <w:pStyle w:val="Code"/>
      </w:pPr>
      <w:r>
        <w:t>$upn = (whoami /upn).Trim()</w:t>
      </w:r>
    </w:p>
    <w:p w14:paraId="428A7A13" w14:textId="77777777" w:rsidR="003D3AEB" w:rsidRDefault="003D3AEB" w:rsidP="003D3AEB">
      <w:pPr>
        <w:pStyle w:val="Code"/>
      </w:pPr>
    </w:p>
    <w:p w14:paraId="5579F53B" w14:textId="77777777" w:rsidR="003D3AEB" w:rsidRDefault="003D3AEB" w:rsidP="003D3AEB">
      <w:pPr>
        <w:pStyle w:val="Code"/>
      </w:pPr>
      <w:r>
        <w:t># Si la récupération échoue (par exemple hors ligne), on le reconstitue à partir du nom d’utilisateur local</w:t>
      </w:r>
    </w:p>
    <w:p w14:paraId="42C1B977" w14:textId="77777777" w:rsidR="003D3AEB" w:rsidRDefault="003D3AEB" w:rsidP="003D3AEB">
      <w:pPr>
        <w:pStyle w:val="Code"/>
      </w:pPr>
      <w:r>
        <w:t>if (-not $upn) {</w:t>
      </w:r>
    </w:p>
    <w:p w14:paraId="1CF4ECB0" w14:textId="77777777" w:rsidR="003D3AEB" w:rsidRDefault="003D3AEB" w:rsidP="003D3AEB">
      <w:pPr>
        <w:pStyle w:val="Code"/>
      </w:pPr>
      <w:r>
        <w:t xml:space="preserve">    $upn = "$env:USERNAME@feron-vrau.com"</w:t>
      </w:r>
    </w:p>
    <w:p w14:paraId="7B28E956" w14:textId="77777777" w:rsidR="003D3AEB" w:rsidRDefault="003D3AEB" w:rsidP="003D3AEB">
      <w:pPr>
        <w:pStyle w:val="Code"/>
      </w:pPr>
      <w:r>
        <w:t>}</w:t>
      </w:r>
    </w:p>
    <w:p w14:paraId="6B8C7A6E" w14:textId="77777777" w:rsidR="003D3AEB" w:rsidRDefault="003D3AEB" w:rsidP="003D3AEB">
      <w:pPr>
        <w:pStyle w:val="Code"/>
      </w:pPr>
    </w:p>
    <w:p w14:paraId="0741C746" w14:textId="77777777" w:rsidR="003D3AEB" w:rsidRDefault="003D3AEB" w:rsidP="003D3AEB">
      <w:pPr>
        <w:pStyle w:val="Code"/>
      </w:pPr>
      <w:r>
        <w:t># Affichage du résultat</w:t>
      </w:r>
    </w:p>
    <w:p w14:paraId="01867EE8" w14:textId="77777777" w:rsidR="003D3AEB" w:rsidRDefault="003D3AEB" w:rsidP="003D3AEB">
      <w:pPr>
        <w:pStyle w:val="Code"/>
      </w:pPr>
      <w:r>
        <w:t>Write-Host "UPN détecté : $upn"</w:t>
      </w:r>
    </w:p>
    <w:p w14:paraId="1FBF3FC8" w14:textId="77777777" w:rsidR="003D3AEB" w:rsidRDefault="003D3AEB" w:rsidP="003D3AEB">
      <w:pPr>
        <w:pStyle w:val="Code"/>
      </w:pPr>
    </w:p>
    <w:p w14:paraId="06FEA9A9" w14:textId="77777777" w:rsidR="003D3AEB" w:rsidRDefault="003D3AEB" w:rsidP="003D3AEB">
      <w:pPr>
        <w:pStyle w:val="Code"/>
      </w:pPr>
      <w:r>
        <w:t># ========================</w:t>
      </w:r>
    </w:p>
    <w:p w14:paraId="72BF7ABE" w14:textId="77777777" w:rsidR="003D3AEB" w:rsidRDefault="003D3AEB" w:rsidP="003D3AEB">
      <w:pPr>
        <w:pStyle w:val="Code"/>
      </w:pPr>
      <w:r>
        <w:t># Définition des chemins des applications à lancer</w:t>
      </w:r>
    </w:p>
    <w:p w14:paraId="36D4B203" w14:textId="77777777" w:rsidR="003D3AEB" w:rsidRDefault="003D3AEB" w:rsidP="003D3AEB">
      <w:pPr>
        <w:pStyle w:val="Code"/>
      </w:pPr>
      <w:r>
        <w:t># ========================</w:t>
      </w:r>
    </w:p>
    <w:p w14:paraId="18BDFD60" w14:textId="77777777" w:rsidR="003D3AEB" w:rsidRDefault="003D3AEB" w:rsidP="003D3AEB">
      <w:pPr>
        <w:pStyle w:val="Code"/>
      </w:pPr>
    </w:p>
    <w:p w14:paraId="4BAE0F03" w14:textId="77777777" w:rsidR="003D3AEB" w:rsidRDefault="003D3AEB" w:rsidP="003D3AEB">
      <w:pPr>
        <w:pStyle w:val="Code"/>
      </w:pPr>
      <w:r>
        <w:t># Chemin d'installation de OneDrive</w:t>
      </w:r>
    </w:p>
    <w:p w14:paraId="6F82B656" w14:textId="77777777" w:rsidR="003D3AEB" w:rsidRDefault="003D3AEB" w:rsidP="003D3AEB">
      <w:pPr>
        <w:pStyle w:val="Code"/>
      </w:pPr>
      <w:r>
        <w:t>$oneDrivePath = "$Env:LOCALAPPDATA\Microsoft\OneDrive\OneDrive.exe"</w:t>
      </w:r>
    </w:p>
    <w:p w14:paraId="0499EFB1" w14:textId="77777777" w:rsidR="003D3AEB" w:rsidRDefault="003D3AEB" w:rsidP="003D3AEB">
      <w:pPr>
        <w:pStyle w:val="Code"/>
      </w:pPr>
    </w:p>
    <w:p w14:paraId="208D02E3" w14:textId="77777777" w:rsidR="003D3AEB" w:rsidRDefault="003D3AEB" w:rsidP="003D3AEB">
      <w:pPr>
        <w:pStyle w:val="Code"/>
      </w:pPr>
      <w:r>
        <w:t># Chemin d'Outlook (version Microsoft 365 installée via Click-to-Run)</w:t>
      </w:r>
    </w:p>
    <w:p w14:paraId="5CB49109" w14:textId="77777777" w:rsidR="003D3AEB" w:rsidRDefault="003D3AEB" w:rsidP="003D3AEB">
      <w:pPr>
        <w:pStyle w:val="Code"/>
      </w:pPr>
      <w:r>
        <w:t>$outlookPath = "${Env:ProgramFiles}\Microsoft Office\root\Office16\OUTLOOK.EXE"</w:t>
      </w:r>
    </w:p>
    <w:p w14:paraId="162CE68E" w14:textId="77777777" w:rsidR="003D3AEB" w:rsidRDefault="003D3AEB" w:rsidP="003D3AEB">
      <w:pPr>
        <w:pStyle w:val="Code"/>
      </w:pPr>
    </w:p>
    <w:p w14:paraId="539598B9" w14:textId="77777777" w:rsidR="003D3AEB" w:rsidRDefault="003D3AEB" w:rsidP="003D3AEB">
      <w:pPr>
        <w:pStyle w:val="Code"/>
      </w:pPr>
      <w:r>
        <w:t># Chemin du client Microsoft Teams</w:t>
      </w:r>
    </w:p>
    <w:p w14:paraId="2D10C175" w14:textId="77777777" w:rsidR="003D3AEB" w:rsidRDefault="003D3AEB" w:rsidP="003D3AEB">
      <w:pPr>
        <w:pStyle w:val="Code"/>
      </w:pPr>
      <w:r>
        <w:t>$teamsPath = "$Env:LOCALAPPDATA\Microsoft\Teams\current\Teams.exe"</w:t>
      </w:r>
    </w:p>
    <w:p w14:paraId="76DA6D95" w14:textId="77777777" w:rsidR="003D3AEB" w:rsidRDefault="003D3AEB" w:rsidP="003D3AEB">
      <w:pPr>
        <w:pStyle w:val="Code"/>
      </w:pPr>
    </w:p>
    <w:p w14:paraId="34AAE34B" w14:textId="77777777" w:rsidR="003D3AEB" w:rsidRDefault="003D3AEB" w:rsidP="003D3AEB">
      <w:pPr>
        <w:pStyle w:val="Code"/>
      </w:pPr>
      <w:r>
        <w:t># ========================</w:t>
      </w:r>
    </w:p>
    <w:p w14:paraId="1ADE78F5" w14:textId="77777777" w:rsidR="003D3AEB" w:rsidRDefault="003D3AEB" w:rsidP="003D3AEB">
      <w:pPr>
        <w:pStyle w:val="Code"/>
      </w:pPr>
      <w:r>
        <w:t># Fonction pour lancer une application si elle existe</w:t>
      </w:r>
    </w:p>
    <w:p w14:paraId="63D31822" w14:textId="77777777" w:rsidR="003D3AEB" w:rsidRDefault="003D3AEB" w:rsidP="003D3AEB">
      <w:pPr>
        <w:pStyle w:val="Code"/>
      </w:pPr>
      <w:r>
        <w:t># ========================</w:t>
      </w:r>
    </w:p>
    <w:p w14:paraId="3451B4FB" w14:textId="77777777" w:rsidR="003D3AEB" w:rsidRDefault="003D3AEB" w:rsidP="003D3AEB">
      <w:pPr>
        <w:pStyle w:val="Code"/>
      </w:pPr>
    </w:p>
    <w:p w14:paraId="3D98D8DA" w14:textId="77777777" w:rsidR="003D3AEB" w:rsidRDefault="003D3AEB" w:rsidP="003D3AEB">
      <w:pPr>
        <w:pStyle w:val="Code"/>
      </w:pPr>
      <w:r>
        <w:t>function Launch-App {</w:t>
      </w:r>
    </w:p>
    <w:p w14:paraId="2BC3EA9B" w14:textId="77777777" w:rsidR="003D3AEB" w:rsidRDefault="003D3AEB" w:rsidP="003D3AEB">
      <w:pPr>
        <w:pStyle w:val="Code"/>
      </w:pPr>
      <w:r>
        <w:t xml:space="preserve">    param ([string]$path)</w:t>
      </w:r>
    </w:p>
    <w:p w14:paraId="160BF3C2" w14:textId="77777777" w:rsidR="003D3AEB" w:rsidRDefault="003D3AEB" w:rsidP="003D3AEB">
      <w:pPr>
        <w:pStyle w:val="Code"/>
      </w:pPr>
      <w:r>
        <w:t xml:space="preserve">    </w:t>
      </w:r>
    </w:p>
    <w:p w14:paraId="63931CD6" w14:textId="77777777" w:rsidR="003D3AEB" w:rsidRDefault="003D3AEB" w:rsidP="003D3AEB">
      <w:pPr>
        <w:pStyle w:val="Code"/>
      </w:pPr>
      <w:r>
        <w:t xml:space="preserve">    # Vérifie si le fichier exécutable existe</w:t>
      </w:r>
    </w:p>
    <w:p w14:paraId="1DC622E6" w14:textId="77777777" w:rsidR="003D3AEB" w:rsidRDefault="003D3AEB" w:rsidP="003D3AEB">
      <w:pPr>
        <w:pStyle w:val="Code"/>
      </w:pPr>
      <w:r>
        <w:t xml:space="preserve">    if (Test-Path $path) {</w:t>
      </w:r>
    </w:p>
    <w:p w14:paraId="55358D46" w14:textId="77777777" w:rsidR="003D3AEB" w:rsidRDefault="003D3AEB" w:rsidP="003D3AEB">
      <w:pPr>
        <w:pStyle w:val="Code"/>
      </w:pPr>
      <w:r>
        <w:t xml:space="preserve">        Start-Process $path</w:t>
      </w:r>
    </w:p>
    <w:p w14:paraId="0279875B" w14:textId="77777777" w:rsidR="003D3AEB" w:rsidRDefault="003D3AEB" w:rsidP="003D3AEB">
      <w:pPr>
        <w:pStyle w:val="Code"/>
      </w:pPr>
      <w:r>
        <w:t xml:space="preserve">    } else {</w:t>
      </w:r>
    </w:p>
    <w:p w14:paraId="0B4A6822" w14:textId="77777777" w:rsidR="003D3AEB" w:rsidRDefault="003D3AEB" w:rsidP="003D3AEB">
      <w:pPr>
        <w:pStyle w:val="Code"/>
      </w:pPr>
      <w:r>
        <w:t xml:space="preserve">        Write-Host "Application introuvable : $path"</w:t>
      </w:r>
    </w:p>
    <w:p w14:paraId="40898B10" w14:textId="77777777" w:rsidR="003D3AEB" w:rsidRDefault="003D3AEB" w:rsidP="003D3AEB">
      <w:pPr>
        <w:pStyle w:val="Code"/>
      </w:pPr>
      <w:r>
        <w:t xml:space="preserve">    }</w:t>
      </w:r>
    </w:p>
    <w:p w14:paraId="77A8C3CF" w14:textId="77777777" w:rsidR="003D3AEB" w:rsidRDefault="003D3AEB" w:rsidP="003D3AEB">
      <w:pPr>
        <w:pStyle w:val="Code"/>
      </w:pPr>
      <w:r>
        <w:t>}</w:t>
      </w:r>
    </w:p>
    <w:p w14:paraId="206CD968" w14:textId="77777777" w:rsidR="003D3AEB" w:rsidRDefault="003D3AEB" w:rsidP="003D3AEB">
      <w:pPr>
        <w:pStyle w:val="Code"/>
      </w:pPr>
    </w:p>
    <w:p w14:paraId="0ADD3257" w14:textId="77777777" w:rsidR="003D3AEB" w:rsidRDefault="003D3AEB" w:rsidP="003D3AEB">
      <w:pPr>
        <w:pStyle w:val="Code"/>
      </w:pPr>
      <w:r>
        <w:t># ========================</w:t>
      </w:r>
    </w:p>
    <w:p w14:paraId="62E0F8FD" w14:textId="77777777" w:rsidR="003D3AEB" w:rsidRDefault="003D3AEB" w:rsidP="003D3AEB">
      <w:pPr>
        <w:pStyle w:val="Code"/>
      </w:pPr>
      <w:r>
        <w:t># Configuration de OneDrive</w:t>
      </w:r>
    </w:p>
    <w:p w14:paraId="6BBCE364" w14:textId="77777777" w:rsidR="003D3AEB" w:rsidRDefault="003D3AEB" w:rsidP="003D3AEB">
      <w:pPr>
        <w:pStyle w:val="Code"/>
      </w:pPr>
      <w:r>
        <w:t># ========================</w:t>
      </w:r>
    </w:p>
    <w:p w14:paraId="486C593B" w14:textId="77777777" w:rsidR="003D3AEB" w:rsidRDefault="003D3AEB" w:rsidP="003D3AEB">
      <w:pPr>
        <w:pStyle w:val="Code"/>
      </w:pPr>
    </w:p>
    <w:p w14:paraId="7FA80778" w14:textId="77777777" w:rsidR="003D3AEB" w:rsidRDefault="003D3AEB" w:rsidP="003D3AEB">
      <w:pPr>
        <w:pStyle w:val="Code"/>
      </w:pPr>
      <w:r>
        <w:t># Chemin vers le fichier de configuration OneDrive Business</w:t>
      </w:r>
    </w:p>
    <w:p w14:paraId="6C337B08" w14:textId="77777777" w:rsidR="003D3AEB" w:rsidRDefault="003D3AEB" w:rsidP="003D3AEB">
      <w:pPr>
        <w:pStyle w:val="Code"/>
      </w:pPr>
      <w:r>
        <w:t>$configFile = "$Env:LOCALAPPDATA\Microsoft\OneDrive\settings\Business1\Business1.ini"</w:t>
      </w:r>
    </w:p>
    <w:p w14:paraId="0E03C63D" w14:textId="77777777" w:rsidR="003D3AEB" w:rsidRDefault="003D3AEB" w:rsidP="003D3AEB">
      <w:pPr>
        <w:pStyle w:val="Code"/>
      </w:pPr>
    </w:p>
    <w:p w14:paraId="41D8CE07" w14:textId="77777777" w:rsidR="003D3AEB" w:rsidRDefault="003D3AEB" w:rsidP="003D3AEB">
      <w:pPr>
        <w:pStyle w:val="Code"/>
      </w:pPr>
      <w:r>
        <w:t># Si le fichier n'existe pas, c’est que OneDrive n’a pas encore été configuré pour l’utilisateur</w:t>
      </w:r>
    </w:p>
    <w:p w14:paraId="3564C167" w14:textId="77777777" w:rsidR="003D3AEB" w:rsidRDefault="003D3AEB" w:rsidP="003D3AEB">
      <w:pPr>
        <w:pStyle w:val="Code"/>
      </w:pPr>
      <w:r>
        <w:t>if (-Not (Test-Path $configFile)) {</w:t>
      </w:r>
    </w:p>
    <w:p w14:paraId="755C649B" w14:textId="77777777" w:rsidR="003D3AEB" w:rsidRDefault="003D3AEB" w:rsidP="003D3AEB">
      <w:pPr>
        <w:pStyle w:val="Code"/>
      </w:pPr>
      <w:r>
        <w:t xml:space="preserve">    Write-Host "OneDrive : première configuration..."</w:t>
      </w:r>
    </w:p>
    <w:p w14:paraId="748C867E" w14:textId="77777777" w:rsidR="003D3AEB" w:rsidRDefault="003D3AEB" w:rsidP="003D3AEB">
      <w:pPr>
        <w:pStyle w:val="Code"/>
      </w:pPr>
    </w:p>
    <w:p w14:paraId="4E107719" w14:textId="77777777" w:rsidR="003D3AEB" w:rsidRDefault="003D3AEB" w:rsidP="003D3AEB">
      <w:pPr>
        <w:pStyle w:val="Code"/>
      </w:pPr>
      <w:r>
        <w:t xml:space="preserve">    # Lance OneDrive en mode configuration automatique avec l’UPN détecté</w:t>
      </w:r>
    </w:p>
    <w:p w14:paraId="68B5E680" w14:textId="77777777" w:rsidR="003D3AEB" w:rsidRDefault="003D3AEB" w:rsidP="003D3AEB">
      <w:pPr>
        <w:pStyle w:val="Code"/>
      </w:pPr>
      <w:r>
        <w:t xml:space="preserve">    Start-Process $oneDrivePath "/configure_business:$upn"</w:t>
      </w:r>
    </w:p>
    <w:p w14:paraId="2558B656" w14:textId="77777777" w:rsidR="003D3AEB" w:rsidRDefault="003D3AEB" w:rsidP="003D3AEB">
      <w:pPr>
        <w:pStyle w:val="Code"/>
      </w:pPr>
    </w:p>
    <w:p w14:paraId="5757C20E" w14:textId="77777777" w:rsidR="003D3AEB" w:rsidRDefault="003D3AEB" w:rsidP="003D3AEB">
      <w:pPr>
        <w:pStyle w:val="Code"/>
      </w:pPr>
      <w:r>
        <w:t xml:space="preserve">    # Pause de 10 secondes pour laisser le processus se lancer</w:t>
      </w:r>
    </w:p>
    <w:p w14:paraId="5CBC717F" w14:textId="77777777" w:rsidR="003D3AEB" w:rsidRDefault="003D3AEB" w:rsidP="003D3AEB">
      <w:pPr>
        <w:pStyle w:val="Code"/>
      </w:pPr>
      <w:r>
        <w:t xml:space="preserve">    Start-Sleep -Seconds 10</w:t>
      </w:r>
    </w:p>
    <w:p w14:paraId="445AE9E1" w14:textId="77777777" w:rsidR="003D3AEB" w:rsidRDefault="003D3AEB" w:rsidP="003D3AEB">
      <w:pPr>
        <w:pStyle w:val="Code"/>
      </w:pPr>
      <w:r>
        <w:t>} else {</w:t>
      </w:r>
    </w:p>
    <w:p w14:paraId="6ECB4749" w14:textId="77777777" w:rsidR="003D3AEB" w:rsidRDefault="003D3AEB" w:rsidP="003D3AEB">
      <w:pPr>
        <w:pStyle w:val="Code"/>
      </w:pPr>
      <w:r>
        <w:t xml:space="preserve">    Write-Host "OneDrive déjà configuré."</w:t>
      </w:r>
    </w:p>
    <w:p w14:paraId="077AA09A" w14:textId="77777777" w:rsidR="003D3AEB" w:rsidRDefault="003D3AEB" w:rsidP="003D3AEB">
      <w:pPr>
        <w:pStyle w:val="Code"/>
      </w:pPr>
      <w:r>
        <w:t>}</w:t>
      </w:r>
    </w:p>
    <w:p w14:paraId="066FE8C6" w14:textId="77777777" w:rsidR="003D3AEB" w:rsidRDefault="003D3AEB" w:rsidP="003D3AEB">
      <w:pPr>
        <w:pStyle w:val="Code"/>
      </w:pPr>
    </w:p>
    <w:p w14:paraId="0E41A995" w14:textId="77777777" w:rsidR="003D3AEB" w:rsidRDefault="003D3AEB" w:rsidP="003D3AEB">
      <w:pPr>
        <w:pStyle w:val="Code"/>
      </w:pPr>
      <w:r>
        <w:t># ========================</w:t>
      </w:r>
    </w:p>
    <w:p w14:paraId="08136EB5" w14:textId="77777777" w:rsidR="003D3AEB" w:rsidRDefault="003D3AEB" w:rsidP="003D3AEB">
      <w:pPr>
        <w:pStyle w:val="Code"/>
      </w:pPr>
      <w:r>
        <w:t># Préparation d’Outlook (profil automatique)</w:t>
      </w:r>
    </w:p>
    <w:p w14:paraId="6C8AC45B" w14:textId="77777777" w:rsidR="003D3AEB" w:rsidRDefault="003D3AEB" w:rsidP="003D3AEB">
      <w:pPr>
        <w:pStyle w:val="Code"/>
      </w:pPr>
      <w:r>
        <w:t># ========================</w:t>
      </w:r>
    </w:p>
    <w:p w14:paraId="229BD684" w14:textId="77777777" w:rsidR="003D3AEB" w:rsidRDefault="003D3AEB" w:rsidP="003D3AEB">
      <w:pPr>
        <w:pStyle w:val="Code"/>
      </w:pPr>
    </w:p>
    <w:p w14:paraId="4F813861" w14:textId="77777777" w:rsidR="003D3AEB" w:rsidRDefault="003D3AEB" w:rsidP="003D3AEB">
      <w:pPr>
        <w:pStyle w:val="Code"/>
      </w:pPr>
      <w:r>
        <w:t># Objectif : forcer Outlook à détecter automatiquement l’adresse e-mail via AutoDiscover (gain de temps pour l'utilisateur)</w:t>
      </w:r>
    </w:p>
    <w:p w14:paraId="2B5CC472" w14:textId="77777777" w:rsidR="003D3AEB" w:rsidRDefault="003D3AEB" w:rsidP="003D3AEB">
      <w:pPr>
        <w:pStyle w:val="Code"/>
      </w:pPr>
    </w:p>
    <w:p w14:paraId="20E90FC6" w14:textId="77777777" w:rsidR="003D3AEB" w:rsidRDefault="003D3AEB" w:rsidP="003D3AEB">
      <w:pPr>
        <w:pStyle w:val="Code"/>
      </w:pPr>
      <w:r>
        <w:t>try {</w:t>
      </w:r>
    </w:p>
    <w:p w14:paraId="280EE7E9" w14:textId="77777777" w:rsidR="003D3AEB" w:rsidRDefault="003D3AEB" w:rsidP="003D3AEB">
      <w:pPr>
        <w:pStyle w:val="Code"/>
      </w:pPr>
      <w:r>
        <w:t xml:space="preserve">    # Crée la clé de registre si elle n'existe pas déjà</w:t>
      </w:r>
    </w:p>
    <w:p w14:paraId="5EE3AC56" w14:textId="77777777" w:rsidR="003D3AEB" w:rsidRDefault="003D3AEB" w:rsidP="003D3AEB">
      <w:pPr>
        <w:pStyle w:val="Code"/>
      </w:pPr>
      <w:r>
        <w:t xml:space="preserve">    New-Item -Path "HKCU:\Software\Microsoft\Office\16.0\Outlook\AutoDiscover" -Force | Out-Null</w:t>
      </w:r>
    </w:p>
    <w:p w14:paraId="5F573F26" w14:textId="77777777" w:rsidR="003D3AEB" w:rsidRDefault="003D3AEB" w:rsidP="003D3AEB">
      <w:pPr>
        <w:pStyle w:val="Code"/>
      </w:pPr>
    </w:p>
    <w:p w14:paraId="311E81D4" w14:textId="77777777" w:rsidR="003D3AEB" w:rsidRDefault="003D3AEB" w:rsidP="003D3AEB">
      <w:pPr>
        <w:pStyle w:val="Code"/>
      </w:pPr>
      <w:r>
        <w:t xml:space="preserve">    # Insère le champ EmailAddress dans le registre avec la valeur UPN pour forcer la détection automatique du compte</w:t>
      </w:r>
    </w:p>
    <w:p w14:paraId="7A676081" w14:textId="77777777" w:rsidR="003D3AEB" w:rsidRDefault="003D3AEB" w:rsidP="003D3AEB">
      <w:pPr>
        <w:pStyle w:val="Code"/>
      </w:pPr>
      <w:r>
        <w:t xml:space="preserve">    Set-ItemProperty -Path "HKCU:\Software\Microsoft\Office\16.0\Outlook\AutoDiscover" -Name "EmailAddress" -Value $upn</w:t>
      </w:r>
    </w:p>
    <w:p w14:paraId="6AEE216F" w14:textId="77777777" w:rsidR="003D3AEB" w:rsidRDefault="003D3AEB" w:rsidP="003D3AEB">
      <w:pPr>
        <w:pStyle w:val="Code"/>
      </w:pPr>
    </w:p>
    <w:p w14:paraId="4C8580CE" w14:textId="77777777" w:rsidR="003D3AEB" w:rsidRDefault="003D3AEB" w:rsidP="003D3AEB">
      <w:pPr>
        <w:pStyle w:val="Code"/>
      </w:pPr>
      <w:r>
        <w:t xml:space="preserve">    # Configure l’option d’identification unique (SSO) dans Outlook</w:t>
      </w:r>
    </w:p>
    <w:p w14:paraId="38AB44D0" w14:textId="77777777" w:rsidR="003D3AEB" w:rsidRDefault="003D3AEB" w:rsidP="003D3AEB">
      <w:pPr>
        <w:pStyle w:val="Code"/>
      </w:pPr>
      <w:r>
        <w:t xml:space="preserve">    Set-ItemProperty -Path "HKCU:\Software\Microsoft\Office\16.0\Common\Identity" -Name "SignInOptions" -Value 1</w:t>
      </w:r>
    </w:p>
    <w:p w14:paraId="1D7BC192" w14:textId="77777777" w:rsidR="003D3AEB" w:rsidRDefault="003D3AEB" w:rsidP="003D3AEB">
      <w:pPr>
        <w:pStyle w:val="Code"/>
      </w:pPr>
    </w:p>
    <w:p w14:paraId="2FBDC7FF" w14:textId="77777777" w:rsidR="003D3AEB" w:rsidRDefault="003D3AEB" w:rsidP="003D3AEB">
      <w:pPr>
        <w:pStyle w:val="Code"/>
      </w:pPr>
      <w:r>
        <w:t xml:space="preserve">    Write-Host "Outlook : configuration AutoDiscover forcée."</w:t>
      </w:r>
    </w:p>
    <w:p w14:paraId="1EAE3FD4" w14:textId="77777777" w:rsidR="003D3AEB" w:rsidRDefault="003D3AEB" w:rsidP="003D3AEB">
      <w:pPr>
        <w:pStyle w:val="Code"/>
      </w:pPr>
      <w:r>
        <w:t>} catch {</w:t>
      </w:r>
    </w:p>
    <w:p w14:paraId="1DD378B7" w14:textId="77777777" w:rsidR="003D3AEB" w:rsidRDefault="003D3AEB" w:rsidP="003D3AEB">
      <w:pPr>
        <w:pStyle w:val="Code"/>
      </w:pPr>
      <w:r>
        <w:t xml:space="preserve">    Write-Host "Erreur lors de la configuration d'Outlook : $_"</w:t>
      </w:r>
    </w:p>
    <w:p w14:paraId="54CAD002" w14:textId="77777777" w:rsidR="003D3AEB" w:rsidRDefault="003D3AEB" w:rsidP="003D3AEB">
      <w:pPr>
        <w:pStyle w:val="Code"/>
      </w:pPr>
      <w:r>
        <w:t>}</w:t>
      </w:r>
    </w:p>
    <w:p w14:paraId="039ABA2B" w14:textId="77777777" w:rsidR="003D3AEB" w:rsidRDefault="003D3AEB" w:rsidP="003D3AEB">
      <w:pPr>
        <w:pStyle w:val="Code"/>
      </w:pPr>
    </w:p>
    <w:p w14:paraId="61E4A423" w14:textId="77777777" w:rsidR="003D3AEB" w:rsidRDefault="003D3AEB" w:rsidP="003D3AEB">
      <w:pPr>
        <w:pStyle w:val="Code"/>
      </w:pPr>
      <w:r>
        <w:t># ========================</w:t>
      </w:r>
    </w:p>
    <w:p w14:paraId="1B79CC7A" w14:textId="77777777" w:rsidR="003D3AEB" w:rsidRDefault="003D3AEB" w:rsidP="003D3AEB">
      <w:pPr>
        <w:pStyle w:val="Code"/>
      </w:pPr>
      <w:r>
        <w:t># Lancement des applications utilisateur</w:t>
      </w:r>
    </w:p>
    <w:p w14:paraId="2AA61E2B" w14:textId="77777777" w:rsidR="003D3AEB" w:rsidRDefault="003D3AEB" w:rsidP="003D3AEB">
      <w:pPr>
        <w:pStyle w:val="Code"/>
      </w:pPr>
      <w:r>
        <w:t># ========================</w:t>
      </w:r>
    </w:p>
    <w:p w14:paraId="41E013CA" w14:textId="77777777" w:rsidR="003D3AEB" w:rsidRDefault="003D3AEB" w:rsidP="003D3AEB">
      <w:pPr>
        <w:pStyle w:val="Code"/>
      </w:pPr>
    </w:p>
    <w:p w14:paraId="4C6400C0" w14:textId="77777777" w:rsidR="003D3AEB" w:rsidRDefault="003D3AEB" w:rsidP="003D3AEB">
      <w:pPr>
        <w:pStyle w:val="Code"/>
      </w:pPr>
      <w:r>
        <w:t>Write-Host "Lancement d'Outlook..."</w:t>
      </w:r>
    </w:p>
    <w:p w14:paraId="337DB3D2" w14:textId="77777777" w:rsidR="003D3AEB" w:rsidRDefault="003D3AEB" w:rsidP="003D3AEB">
      <w:pPr>
        <w:pStyle w:val="Code"/>
      </w:pPr>
      <w:r>
        <w:t>Launch-App $outlookPath</w:t>
      </w:r>
    </w:p>
    <w:p w14:paraId="7868529B" w14:textId="77777777" w:rsidR="003D3AEB" w:rsidRDefault="003D3AEB" w:rsidP="003D3AEB">
      <w:pPr>
        <w:pStyle w:val="Code"/>
      </w:pPr>
    </w:p>
    <w:p w14:paraId="553603E9" w14:textId="77777777" w:rsidR="003D3AEB" w:rsidRDefault="003D3AEB" w:rsidP="003D3AEB">
      <w:pPr>
        <w:pStyle w:val="Code"/>
      </w:pPr>
      <w:r>
        <w:t>Write-Host "Lancement de Teams..."</w:t>
      </w:r>
    </w:p>
    <w:p w14:paraId="1440E860" w14:textId="77777777" w:rsidR="003D3AEB" w:rsidRDefault="003D3AEB" w:rsidP="003D3AEB">
      <w:pPr>
        <w:pStyle w:val="Code"/>
      </w:pPr>
      <w:r>
        <w:t>Launch-App $teamsPath</w:t>
      </w:r>
    </w:p>
    <w:p w14:paraId="191F5F7A" w14:textId="77777777" w:rsidR="003D3AEB" w:rsidRDefault="003D3AEB" w:rsidP="003D3AEB">
      <w:pPr>
        <w:pStyle w:val="Code"/>
      </w:pPr>
    </w:p>
    <w:p w14:paraId="639E926D" w14:textId="77777777" w:rsidR="003D3AEB" w:rsidRDefault="003D3AEB" w:rsidP="003D3AEB">
      <w:pPr>
        <w:pStyle w:val="Code"/>
      </w:pPr>
      <w:r>
        <w:t># ========================</w:t>
      </w:r>
    </w:p>
    <w:p w14:paraId="556447E6" w14:textId="77777777" w:rsidR="003D3AEB" w:rsidRDefault="003D3AEB" w:rsidP="003D3AEB">
      <w:pPr>
        <w:pStyle w:val="Code"/>
      </w:pPr>
      <w:r>
        <w:t># Message d’accueil graphique (Windows MessageBox)</w:t>
      </w:r>
    </w:p>
    <w:p w14:paraId="03271667" w14:textId="77777777" w:rsidR="003D3AEB" w:rsidRDefault="003D3AEB" w:rsidP="003D3AEB">
      <w:pPr>
        <w:pStyle w:val="Code"/>
      </w:pPr>
      <w:r>
        <w:t># ========================</w:t>
      </w:r>
    </w:p>
    <w:p w14:paraId="0D932AB6" w14:textId="77777777" w:rsidR="003D3AEB" w:rsidRDefault="003D3AEB" w:rsidP="003D3AEB">
      <w:pPr>
        <w:pStyle w:val="Code"/>
      </w:pPr>
    </w:p>
    <w:p w14:paraId="61DA51EC" w14:textId="77777777" w:rsidR="003D3AEB" w:rsidRDefault="003D3AEB" w:rsidP="003D3AEB">
      <w:pPr>
        <w:pStyle w:val="Code"/>
      </w:pPr>
      <w:r>
        <w:t># Chargement de l'assembly .NET pour créer une boîte de dialogue Windows</w:t>
      </w:r>
    </w:p>
    <w:p w14:paraId="0F85B85C" w14:textId="77777777" w:rsidR="003D3AEB" w:rsidRDefault="003D3AEB" w:rsidP="003D3AEB">
      <w:pPr>
        <w:pStyle w:val="Code"/>
      </w:pPr>
      <w:r>
        <w:t>Add-Type -AssemblyName PresentationFramework</w:t>
      </w:r>
    </w:p>
    <w:p w14:paraId="17FE4AEF" w14:textId="77777777" w:rsidR="003D3AEB" w:rsidRDefault="003D3AEB" w:rsidP="003D3AEB">
      <w:pPr>
        <w:pStyle w:val="Code"/>
      </w:pPr>
    </w:p>
    <w:p w14:paraId="118D7E6E" w14:textId="77777777" w:rsidR="003D3AEB" w:rsidRDefault="003D3AEB" w:rsidP="003D3AEB">
      <w:pPr>
        <w:pStyle w:val="Code"/>
      </w:pPr>
      <w:r>
        <w:t># Affiche un message de bienvenue à l'utilisateur</w:t>
      </w:r>
    </w:p>
    <w:p w14:paraId="64556ACB" w14:textId="7C380000" w:rsidR="003D3AEB" w:rsidRPr="00043388" w:rsidRDefault="003D3AEB" w:rsidP="003D3AEB">
      <w:pPr>
        <w:pStyle w:val="Code"/>
      </w:pPr>
      <w:r>
        <w:t>[System.Windows.MessageBox]::Show("Bienvenue ! Vos applications OneDrive, Outlook et Teams sont prêtes à l'emploi.", "Première connexion")</w:t>
      </w:r>
    </w:p>
    <w:p w14:paraId="57C57C04" w14:textId="1CFD1C79" w:rsidR="00855192" w:rsidRPr="00804E64" w:rsidRDefault="005665B2">
      <w:pPr>
        <w:pStyle w:val="Titre2"/>
        <w:rPr>
          <w:sz w:val="28"/>
          <w:szCs w:val="28"/>
          <w:lang w:val="fr-FR"/>
        </w:rPr>
      </w:pPr>
      <w:bookmarkStart w:id="10" w:name="_🧹_4.4_Script"/>
      <w:bookmarkStart w:id="11" w:name="_Toc201906975"/>
      <w:bookmarkEnd w:id="10"/>
      <w:r>
        <w:t>🧹 4.</w:t>
      </w:r>
      <w:r w:rsidR="006A5034">
        <w:t>4</w:t>
      </w:r>
      <w:r>
        <w:t xml:space="preserve"> Script de suppression automatique des profils locaux inactifs</w:t>
      </w:r>
      <w:bookmarkEnd w:id="11"/>
    </w:p>
    <w:p w14:paraId="4E337E51" w14:textId="77777777" w:rsidR="00855192" w:rsidRDefault="00855192">
      <w:pPr>
        <w:rPr>
          <w:sz w:val="24"/>
          <w:szCs w:val="24"/>
          <w:lang w:val="fr-FR"/>
        </w:rPr>
      </w:pPr>
    </w:p>
    <w:p w14:paraId="2881D39A" w14:textId="77777777" w:rsidR="006A5034" w:rsidRPr="00804E64" w:rsidRDefault="006A5034" w:rsidP="006A5034">
      <w:pPr>
        <w:pStyle w:val="Listepuces"/>
        <w:rPr>
          <w:sz w:val="24"/>
          <w:szCs w:val="24"/>
          <w:lang w:val="fr-FR"/>
        </w:rPr>
      </w:pPr>
      <w:r w:rsidRPr="00804E64">
        <w:rPr>
          <w:sz w:val="24"/>
          <w:szCs w:val="24"/>
          <w:lang w:val="fr-FR"/>
        </w:rPr>
        <w:t>Mise en place de stratégies de groupe pour standardiser la gestion des profils itinérants.</w:t>
      </w:r>
    </w:p>
    <w:p w14:paraId="179F7D2F" w14:textId="77777777" w:rsidR="006A5034" w:rsidRPr="006A5034" w:rsidRDefault="006A5034" w:rsidP="006A5034">
      <w:pPr>
        <w:pStyle w:val="Listepuces"/>
        <w:rPr>
          <w:sz w:val="24"/>
          <w:szCs w:val="24"/>
          <w:lang w:val="fr-FR"/>
        </w:rPr>
      </w:pPr>
      <w:r w:rsidRPr="00804E64">
        <w:rPr>
          <w:sz w:val="24"/>
          <w:szCs w:val="24"/>
          <w:lang w:val="fr-FR"/>
        </w:rPr>
        <w:t xml:space="preserve">Activation de la suppression automatique des profils locaux inactifs depuis plus de </w:t>
      </w:r>
      <w:r>
        <w:rPr>
          <w:sz w:val="24"/>
          <w:szCs w:val="24"/>
          <w:lang w:val="fr-FR"/>
        </w:rPr>
        <w:t>45</w:t>
      </w:r>
      <w:r w:rsidRPr="00804E64">
        <w:rPr>
          <w:sz w:val="24"/>
          <w:szCs w:val="24"/>
          <w:lang w:val="fr-FR"/>
        </w:rPr>
        <w:t xml:space="preserve"> jours.</w:t>
      </w:r>
    </w:p>
    <w:p w14:paraId="306BC331" w14:textId="77777777" w:rsidR="003D3AEB" w:rsidRPr="003D3AEB" w:rsidRDefault="003D3AEB" w:rsidP="003D3AEB">
      <w:pPr>
        <w:pStyle w:val="Code"/>
      </w:pPr>
      <w:r w:rsidRPr="003D3AEB">
        <w:t># Seuil d’inactivité en jours : les profils non utilisés depuis ce nombre de jours seront supprimés</w:t>
      </w:r>
    </w:p>
    <w:p w14:paraId="312C0D96" w14:textId="77777777" w:rsidR="003D3AEB" w:rsidRPr="003D3AEB" w:rsidRDefault="003D3AEB" w:rsidP="003D3AEB">
      <w:pPr>
        <w:pStyle w:val="Code"/>
      </w:pPr>
      <w:r w:rsidRPr="003D3AEB">
        <w:t>$DaysThreshold = 45</w:t>
      </w:r>
    </w:p>
    <w:p w14:paraId="021204B8" w14:textId="77777777" w:rsidR="003D3AEB" w:rsidRPr="003D3AEB" w:rsidRDefault="003D3AEB" w:rsidP="003D3AEB">
      <w:pPr>
        <w:pStyle w:val="Code"/>
      </w:pPr>
    </w:p>
    <w:p w14:paraId="084BB66D" w14:textId="77777777" w:rsidR="003D3AEB" w:rsidRPr="003D3AEB" w:rsidRDefault="003D3AEB" w:rsidP="003D3AEB">
      <w:pPr>
        <w:pStyle w:val="Code"/>
      </w:pPr>
      <w:r w:rsidRPr="003D3AEB">
        <w:t># Liste des noms d'utilisateurs à exclure de la suppression</w:t>
      </w:r>
    </w:p>
    <w:p w14:paraId="5BA23430" w14:textId="77777777" w:rsidR="003D3AEB" w:rsidRPr="003D3AEB" w:rsidRDefault="003D3AEB" w:rsidP="003D3AEB">
      <w:pPr>
        <w:pStyle w:val="Code"/>
      </w:pPr>
      <w:r w:rsidRPr="003D3AEB">
        <w:t>$ExcludedUsers = @('Administrator', 'Public', 'Default')</w:t>
      </w:r>
    </w:p>
    <w:p w14:paraId="78B8F5EF" w14:textId="77777777" w:rsidR="003D3AEB" w:rsidRPr="003D3AEB" w:rsidRDefault="003D3AEB" w:rsidP="003D3AEB">
      <w:pPr>
        <w:pStyle w:val="Code"/>
      </w:pPr>
    </w:p>
    <w:p w14:paraId="6ABFC0F1" w14:textId="77777777" w:rsidR="003D3AEB" w:rsidRPr="003D3AEB" w:rsidRDefault="003D3AEB" w:rsidP="003D3AEB">
      <w:pPr>
        <w:pStyle w:val="Code"/>
      </w:pPr>
      <w:r w:rsidRPr="003D3AEB">
        <w:t># Date et heure actuelle (servira pour le calcul de l’ancienneté)</w:t>
      </w:r>
    </w:p>
    <w:p w14:paraId="5959C5C6" w14:textId="77777777" w:rsidR="003D3AEB" w:rsidRPr="003D3AEB" w:rsidRDefault="003D3AEB" w:rsidP="003D3AEB">
      <w:pPr>
        <w:pStyle w:val="Code"/>
      </w:pPr>
      <w:r w:rsidRPr="003D3AEB">
        <w:t>$Now = Get-Date</w:t>
      </w:r>
    </w:p>
    <w:p w14:paraId="6405302B" w14:textId="77777777" w:rsidR="003D3AEB" w:rsidRPr="003D3AEB" w:rsidRDefault="003D3AEB" w:rsidP="003D3AEB">
      <w:pPr>
        <w:pStyle w:val="Code"/>
      </w:pPr>
    </w:p>
    <w:p w14:paraId="3615C966" w14:textId="77777777" w:rsidR="003D3AEB" w:rsidRPr="003D3AEB" w:rsidRDefault="003D3AEB" w:rsidP="003D3AEB">
      <w:pPr>
        <w:pStyle w:val="Code"/>
      </w:pPr>
      <w:r w:rsidRPr="003D3AEB">
        <w:t># Fichier de log pour tracer les suppressions effectuées</w:t>
      </w:r>
    </w:p>
    <w:p w14:paraId="7CDC177B" w14:textId="77777777" w:rsidR="003D3AEB" w:rsidRPr="003D3AEB" w:rsidRDefault="003D3AEB" w:rsidP="003D3AEB">
      <w:pPr>
        <w:pStyle w:val="Code"/>
      </w:pPr>
      <w:r w:rsidRPr="003D3AEB">
        <w:t>$LogFile = "C:\Logs\ProfilCleanup.log"</w:t>
      </w:r>
    </w:p>
    <w:p w14:paraId="227DCA30" w14:textId="77777777" w:rsidR="003D3AEB" w:rsidRPr="003D3AEB" w:rsidRDefault="003D3AEB" w:rsidP="003D3AEB">
      <w:pPr>
        <w:pStyle w:val="Code"/>
      </w:pPr>
    </w:p>
    <w:p w14:paraId="4EC25AB2" w14:textId="77777777" w:rsidR="003D3AEB" w:rsidRPr="003D3AEB" w:rsidRDefault="003D3AEB" w:rsidP="003D3AEB">
      <w:pPr>
        <w:pStyle w:val="Code"/>
      </w:pPr>
      <w:r w:rsidRPr="003D3AEB">
        <w:t># Si le dossier C:\Logs n'existe pas, on le crée pour stocker les logs</w:t>
      </w:r>
    </w:p>
    <w:p w14:paraId="111E2E8A" w14:textId="77777777" w:rsidR="003D3AEB" w:rsidRPr="003D3AEB" w:rsidRDefault="003D3AEB" w:rsidP="003D3AEB">
      <w:pPr>
        <w:pStyle w:val="Code"/>
      </w:pPr>
      <w:r w:rsidRPr="003D3AEB">
        <w:t>if (!(Test-Path "C:\Logs")) {</w:t>
      </w:r>
    </w:p>
    <w:p w14:paraId="4DEC2FBC" w14:textId="77777777" w:rsidR="003D3AEB" w:rsidRPr="003D3AEB" w:rsidRDefault="003D3AEB" w:rsidP="003D3AEB">
      <w:pPr>
        <w:pStyle w:val="Code"/>
      </w:pPr>
      <w:r w:rsidRPr="003D3AEB">
        <w:t xml:space="preserve">    New-Item -Path "C:\Logs" -ItemType Directory</w:t>
      </w:r>
    </w:p>
    <w:p w14:paraId="78F023B3" w14:textId="77777777" w:rsidR="003D3AEB" w:rsidRPr="003D3AEB" w:rsidRDefault="003D3AEB" w:rsidP="003D3AEB">
      <w:pPr>
        <w:pStyle w:val="Code"/>
      </w:pPr>
      <w:r w:rsidRPr="003D3AEB">
        <w:t>}</w:t>
      </w:r>
    </w:p>
    <w:p w14:paraId="2F967327" w14:textId="77777777" w:rsidR="003D3AEB" w:rsidRPr="003D3AEB" w:rsidRDefault="003D3AEB" w:rsidP="003D3AEB">
      <w:pPr>
        <w:pStyle w:val="Code"/>
      </w:pPr>
    </w:p>
    <w:p w14:paraId="39CC7303" w14:textId="77777777" w:rsidR="003D3AEB" w:rsidRPr="003D3AEB" w:rsidRDefault="003D3AEB" w:rsidP="003D3AEB">
      <w:pPr>
        <w:pStyle w:val="Code"/>
      </w:pPr>
      <w:r w:rsidRPr="003D3AEB">
        <w:t># Récupération de tous les profils utilisateurs présents sur la machine</w:t>
      </w:r>
    </w:p>
    <w:p w14:paraId="73651DBE" w14:textId="77777777" w:rsidR="003D3AEB" w:rsidRPr="003D3AEB" w:rsidRDefault="003D3AEB" w:rsidP="003D3AEB">
      <w:pPr>
        <w:pStyle w:val="Code"/>
      </w:pPr>
      <w:r w:rsidRPr="003D3AEB">
        <w:t>Get-CimInstance Win32_UserProfile | Where-Object {</w:t>
      </w:r>
    </w:p>
    <w:p w14:paraId="0932F232" w14:textId="77777777" w:rsidR="003D3AEB" w:rsidRPr="003D3AEB" w:rsidRDefault="003D3AEB" w:rsidP="003D3AEB">
      <w:pPr>
        <w:pStyle w:val="Code"/>
      </w:pPr>
      <w:r w:rsidRPr="003D3AEB">
        <w:t xml:space="preserve">    # On ne prend que les profils standards (pas système) et qui ne sont pas chargés (non connectés)</w:t>
      </w:r>
    </w:p>
    <w:p w14:paraId="0282187F" w14:textId="77777777" w:rsidR="003D3AEB" w:rsidRPr="003D3AEB" w:rsidRDefault="003D3AEB" w:rsidP="003D3AEB">
      <w:pPr>
        <w:pStyle w:val="Code"/>
      </w:pPr>
      <w:r w:rsidRPr="003D3AEB">
        <w:t xml:space="preserve">    $_.Special -eq $false -and $_.Loaded -eq $false</w:t>
      </w:r>
    </w:p>
    <w:p w14:paraId="53F279AE" w14:textId="77777777" w:rsidR="003D3AEB" w:rsidRPr="003D3AEB" w:rsidRDefault="003D3AEB" w:rsidP="003D3AEB">
      <w:pPr>
        <w:pStyle w:val="Code"/>
      </w:pPr>
      <w:r w:rsidRPr="003D3AEB">
        <w:t>} | ForEach-Object {</w:t>
      </w:r>
    </w:p>
    <w:p w14:paraId="1832F53D" w14:textId="77777777" w:rsidR="003D3AEB" w:rsidRPr="003D3AEB" w:rsidRDefault="003D3AEB" w:rsidP="003D3AEB">
      <w:pPr>
        <w:pStyle w:val="Code"/>
      </w:pPr>
      <w:r w:rsidRPr="003D3AEB">
        <w:t xml:space="preserve">    # Récupère le nom d'utilisateur à partir du chemin local du profil</w:t>
      </w:r>
    </w:p>
    <w:p w14:paraId="75F6D449" w14:textId="77777777" w:rsidR="003D3AEB" w:rsidRPr="003D3AEB" w:rsidRDefault="003D3AEB" w:rsidP="003D3AEB">
      <w:pPr>
        <w:pStyle w:val="Code"/>
      </w:pPr>
      <w:r w:rsidRPr="003D3AEB">
        <w:t xml:space="preserve">    $UserName = Split-Path $_.LocalPath -Leaf</w:t>
      </w:r>
    </w:p>
    <w:p w14:paraId="193AFE64" w14:textId="77777777" w:rsidR="003D3AEB" w:rsidRPr="003D3AEB" w:rsidRDefault="003D3AEB" w:rsidP="003D3AEB">
      <w:pPr>
        <w:pStyle w:val="Code"/>
      </w:pPr>
    </w:p>
    <w:p w14:paraId="073DFE33" w14:textId="77777777" w:rsidR="003D3AEB" w:rsidRPr="003D3AEB" w:rsidRDefault="003D3AEB" w:rsidP="003D3AEB">
      <w:pPr>
        <w:pStyle w:val="Code"/>
      </w:pPr>
      <w:r w:rsidRPr="003D3AEB">
        <w:t xml:space="preserve">    # Date de dernière utilisation du profil</w:t>
      </w:r>
    </w:p>
    <w:p w14:paraId="704DA305" w14:textId="77777777" w:rsidR="003D3AEB" w:rsidRPr="003D3AEB" w:rsidRDefault="003D3AEB" w:rsidP="003D3AEB">
      <w:pPr>
        <w:pStyle w:val="Code"/>
      </w:pPr>
      <w:r w:rsidRPr="003D3AEB">
        <w:t xml:space="preserve">    $LastUsed = $_.LastUseTime</w:t>
      </w:r>
    </w:p>
    <w:p w14:paraId="6D73F55E" w14:textId="77777777" w:rsidR="003D3AEB" w:rsidRPr="003D3AEB" w:rsidRDefault="003D3AEB" w:rsidP="003D3AEB">
      <w:pPr>
        <w:pStyle w:val="Code"/>
      </w:pPr>
    </w:p>
    <w:p w14:paraId="14990F69" w14:textId="77777777" w:rsidR="003D3AEB" w:rsidRPr="003D3AEB" w:rsidRDefault="003D3AEB" w:rsidP="003D3AEB">
      <w:pPr>
        <w:pStyle w:val="Code"/>
      </w:pPr>
      <w:r w:rsidRPr="003D3AEB">
        <w:t xml:space="preserve">    # Calcul de l'ancienneté du profil en jours</w:t>
      </w:r>
    </w:p>
    <w:p w14:paraId="4EF0F726" w14:textId="77777777" w:rsidR="003D3AEB" w:rsidRPr="003D3AEB" w:rsidRDefault="003D3AEB" w:rsidP="003D3AEB">
      <w:pPr>
        <w:pStyle w:val="Code"/>
      </w:pPr>
      <w:r w:rsidRPr="003D3AEB">
        <w:t xml:space="preserve">    $Age = ($Now - $LastUsed).Days</w:t>
      </w:r>
    </w:p>
    <w:p w14:paraId="0D465C00" w14:textId="77777777" w:rsidR="003D3AEB" w:rsidRPr="003D3AEB" w:rsidRDefault="003D3AEB" w:rsidP="003D3AEB">
      <w:pPr>
        <w:pStyle w:val="Code"/>
      </w:pPr>
    </w:p>
    <w:p w14:paraId="5F4434C1" w14:textId="77777777" w:rsidR="003D3AEB" w:rsidRPr="003D3AEB" w:rsidRDefault="003D3AEB" w:rsidP="003D3AEB">
      <w:pPr>
        <w:pStyle w:val="Code"/>
      </w:pPr>
      <w:r w:rsidRPr="003D3AEB">
        <w:t xml:space="preserve">    # Si le profil est dans la liste d'exclusion (ex : Administrator), on le saute</w:t>
      </w:r>
    </w:p>
    <w:p w14:paraId="56A8B843" w14:textId="77777777" w:rsidR="003D3AEB" w:rsidRPr="003D3AEB" w:rsidRDefault="003D3AEB" w:rsidP="003D3AEB">
      <w:pPr>
        <w:pStyle w:val="Code"/>
      </w:pPr>
      <w:r w:rsidRPr="003D3AEB">
        <w:t xml:space="preserve">    if ($ExcludedUsers -contains $UserName) { return }</w:t>
      </w:r>
    </w:p>
    <w:p w14:paraId="21B1CE9D" w14:textId="77777777" w:rsidR="003D3AEB" w:rsidRPr="003D3AEB" w:rsidRDefault="003D3AEB" w:rsidP="003D3AEB">
      <w:pPr>
        <w:pStyle w:val="Code"/>
      </w:pPr>
    </w:p>
    <w:p w14:paraId="3D502292" w14:textId="77777777" w:rsidR="003D3AEB" w:rsidRPr="003D3AEB" w:rsidRDefault="003D3AEB" w:rsidP="003D3AEB">
      <w:pPr>
        <w:pStyle w:val="Code"/>
      </w:pPr>
      <w:r w:rsidRPr="003D3AEB">
        <w:t xml:space="preserve">    # Si le profil est plus ancien que le seuil défini, on le supprime</w:t>
      </w:r>
    </w:p>
    <w:p w14:paraId="464B0418" w14:textId="77777777" w:rsidR="003D3AEB" w:rsidRPr="003D3AEB" w:rsidRDefault="003D3AEB" w:rsidP="003D3AEB">
      <w:pPr>
        <w:pStyle w:val="Code"/>
      </w:pPr>
      <w:r w:rsidRPr="003D3AEB">
        <w:t xml:space="preserve">    if ($Age -ge $DaysThreshold) {</w:t>
      </w:r>
    </w:p>
    <w:p w14:paraId="46E8EA61" w14:textId="77777777" w:rsidR="003D3AEB" w:rsidRPr="003D3AEB" w:rsidRDefault="003D3AEB" w:rsidP="003D3AEB">
      <w:pPr>
        <w:pStyle w:val="Code"/>
      </w:pPr>
      <w:r w:rsidRPr="003D3AEB">
        <w:t xml:space="preserve">        # Suppression du profil</w:t>
      </w:r>
    </w:p>
    <w:p w14:paraId="70746706" w14:textId="77777777" w:rsidR="003D3AEB" w:rsidRPr="003D3AEB" w:rsidRDefault="003D3AEB" w:rsidP="003D3AEB">
      <w:pPr>
        <w:pStyle w:val="Code"/>
      </w:pPr>
      <w:r w:rsidRPr="003D3AEB">
        <w:t xml:space="preserve">        Remove-CimInstance -InputObject $_</w:t>
      </w:r>
    </w:p>
    <w:p w14:paraId="3CA13E93" w14:textId="77777777" w:rsidR="003D3AEB" w:rsidRPr="003D3AEB" w:rsidRDefault="003D3AEB" w:rsidP="003D3AEB">
      <w:pPr>
        <w:pStyle w:val="Code"/>
      </w:pPr>
    </w:p>
    <w:p w14:paraId="10EA6EBD" w14:textId="77777777" w:rsidR="003D3AEB" w:rsidRPr="003D3AEB" w:rsidRDefault="003D3AEB" w:rsidP="003D3AEB">
      <w:pPr>
        <w:pStyle w:val="Code"/>
      </w:pPr>
      <w:r w:rsidRPr="003D3AEB">
        <w:t xml:space="preserve">        # Écriture dans le fichier log</w:t>
      </w:r>
    </w:p>
    <w:p w14:paraId="0CA6FA44" w14:textId="77777777" w:rsidR="003D3AEB" w:rsidRPr="003D3AEB" w:rsidRDefault="003D3AEB" w:rsidP="003D3AEB">
      <w:pPr>
        <w:pStyle w:val="Code"/>
      </w:pPr>
      <w:r w:rsidRPr="003D3AEB">
        <w:t xml:space="preserve">        Add-Content -Path $LogFile -Value "$(Get-Date) - Profil $UserName supprimé (inactif depuis $Age jours)"</w:t>
      </w:r>
    </w:p>
    <w:p w14:paraId="7CDBBF9E" w14:textId="77777777" w:rsidR="003D3AEB" w:rsidRPr="003D3AEB" w:rsidRDefault="003D3AEB" w:rsidP="003D3AEB">
      <w:pPr>
        <w:pStyle w:val="Code"/>
      </w:pPr>
      <w:r w:rsidRPr="003D3AEB">
        <w:t xml:space="preserve">    }</w:t>
      </w:r>
    </w:p>
    <w:p w14:paraId="714B7821" w14:textId="15530417" w:rsidR="00855192" w:rsidRDefault="003D3AEB" w:rsidP="003D3AEB">
      <w:pPr>
        <w:pStyle w:val="Code"/>
      </w:pPr>
      <w:r w:rsidRPr="003D3AEB">
        <w:t>}</w:t>
      </w:r>
    </w:p>
    <w:p w14:paraId="01449F22" w14:textId="77777777" w:rsidR="0083263F" w:rsidRDefault="0083263F" w:rsidP="003D3AEB">
      <w:pPr>
        <w:pStyle w:val="Code"/>
      </w:pPr>
    </w:p>
    <w:p w14:paraId="5DC42FCA" w14:textId="7A0E98A4" w:rsidR="0083263F" w:rsidRDefault="0083263F" w:rsidP="003D3AEB">
      <w:pPr>
        <w:pStyle w:val="Code"/>
        <w:rPr>
          <w:sz w:val="24"/>
        </w:rPr>
      </w:pPr>
      <w:r>
        <w:drawing>
          <wp:inline distT="0" distB="0" distL="0" distR="0" wp14:anchorId="0786888B" wp14:editId="031591DA">
            <wp:extent cx="5486400" cy="1526540"/>
            <wp:effectExtent l="0" t="0" r="0" b="0"/>
            <wp:docPr id="1431324907" name="Image 1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24907" name="Image 11" descr="Une image contenant texte, Police, ligne, capture d’écran&#10;&#10;Le contenu généré par l’IA peut êtr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526540"/>
                    </a:xfrm>
                    <a:prstGeom prst="rect">
                      <a:avLst/>
                    </a:prstGeom>
                    <a:noFill/>
                    <a:ln>
                      <a:noFill/>
                    </a:ln>
                  </pic:spPr>
                </pic:pic>
              </a:graphicData>
            </a:graphic>
          </wp:inline>
        </w:drawing>
      </w:r>
    </w:p>
    <w:p w14:paraId="3A83BA56" w14:textId="77777777" w:rsidR="0083263F" w:rsidRDefault="0083263F" w:rsidP="0083263F"/>
    <w:p w14:paraId="05321893" w14:textId="2E666905" w:rsidR="0083263F" w:rsidRPr="00804E64" w:rsidRDefault="0083263F" w:rsidP="0083263F">
      <w:pPr>
        <w:rPr>
          <w:sz w:val="24"/>
          <w:szCs w:val="24"/>
          <w:lang w:val="fr-FR"/>
        </w:rPr>
      </w:pPr>
      <w:r w:rsidRPr="00804E64">
        <w:rPr>
          <w:sz w:val="24"/>
          <w:szCs w:val="24"/>
          <w:lang w:val="fr-FR"/>
        </w:rPr>
        <w:t>🖼️ *Figure 4.</w:t>
      </w:r>
      <w:r>
        <w:rPr>
          <w:sz w:val="24"/>
          <w:szCs w:val="24"/>
          <w:lang w:val="fr-FR"/>
        </w:rPr>
        <w:t>4</w:t>
      </w:r>
      <w:r w:rsidRPr="00804E64">
        <w:rPr>
          <w:sz w:val="24"/>
          <w:szCs w:val="24"/>
          <w:lang w:val="fr-FR"/>
        </w:rPr>
        <w:t xml:space="preserve"> – </w:t>
      </w:r>
      <w:r>
        <w:rPr>
          <w:sz w:val="24"/>
          <w:szCs w:val="24"/>
          <w:lang w:val="fr-FR"/>
        </w:rPr>
        <w:t>Tâche créé par le script et mise en place par une GPO</w:t>
      </w:r>
      <w:r w:rsidRPr="00804E64">
        <w:rPr>
          <w:sz w:val="24"/>
          <w:szCs w:val="24"/>
          <w:lang w:val="fr-FR"/>
        </w:rPr>
        <w:t>*</w:t>
      </w:r>
    </w:p>
    <w:p w14:paraId="774C7BA7" w14:textId="77777777" w:rsidR="00855192" w:rsidRDefault="005665B2">
      <w:pPr>
        <w:rPr>
          <w:sz w:val="24"/>
          <w:szCs w:val="24"/>
          <w:lang w:val="fr-FR"/>
        </w:rPr>
      </w:pPr>
      <w:r w:rsidRPr="00804E64">
        <w:rPr>
          <w:sz w:val="24"/>
          <w:szCs w:val="24"/>
          <w:lang w:val="fr-FR"/>
        </w:rPr>
        <w:t>Déployé via une GPO qui copie le script localement et crée une tâche planifiée exécutée chaque semaine.</w:t>
      </w:r>
      <w:r w:rsidR="006A5034">
        <w:rPr>
          <w:sz w:val="24"/>
          <w:szCs w:val="24"/>
          <w:lang w:val="fr-FR"/>
        </w:rPr>
        <w:br/>
      </w:r>
      <w:r w:rsidR="006A5034" w:rsidRPr="00804E64">
        <w:rPr>
          <w:sz w:val="24"/>
          <w:szCs w:val="24"/>
          <w:lang w:val="fr-FR"/>
        </w:rPr>
        <w:drawing>
          <wp:inline distT="0" distB="0" distL="0" distR="0" wp14:anchorId="5BE1B801" wp14:editId="7D5CECE1">
            <wp:extent cx="3724795" cy="4229690"/>
            <wp:effectExtent l="0" t="0" r="9525" b="0"/>
            <wp:docPr id="640722836" name="Image 1" descr="Une image contenant texte, capture d’écran, affichag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93151" name="Image 1" descr="Une image contenant texte, capture d’écran, affichage, nombre&#10;&#10;Le contenu généré par l’IA peut être incorrect."/>
                    <pic:cNvPicPr/>
                  </pic:nvPicPr>
                  <pic:blipFill>
                    <a:blip r:embed="rId30"/>
                    <a:stretch>
                      <a:fillRect/>
                    </a:stretch>
                  </pic:blipFill>
                  <pic:spPr>
                    <a:xfrm>
                      <a:off x="0" y="0"/>
                      <a:ext cx="3724795" cy="4229690"/>
                    </a:xfrm>
                    <a:prstGeom prst="rect">
                      <a:avLst/>
                    </a:prstGeom>
                  </pic:spPr>
                </pic:pic>
              </a:graphicData>
            </a:graphic>
          </wp:inline>
        </w:drawing>
      </w:r>
    </w:p>
    <w:p w14:paraId="4C30A4A3" w14:textId="77777777" w:rsidR="005B2400" w:rsidRPr="00804E64" w:rsidRDefault="005B2400">
      <w:pPr>
        <w:rPr>
          <w:sz w:val="24"/>
          <w:szCs w:val="24"/>
          <w:lang w:val="fr-FR"/>
        </w:rPr>
      </w:pPr>
      <w:r w:rsidRPr="00804E64">
        <w:rPr>
          <w:sz w:val="24"/>
          <w:szCs w:val="24"/>
          <w:lang w:val="fr-FR"/>
        </w:rPr>
        <w:t>🖼️ *Figure 4.</w:t>
      </w:r>
      <w:r>
        <w:rPr>
          <w:sz w:val="24"/>
          <w:szCs w:val="24"/>
          <w:lang w:val="fr-FR"/>
        </w:rPr>
        <w:t>4</w:t>
      </w:r>
      <w:r w:rsidRPr="00804E64">
        <w:rPr>
          <w:sz w:val="24"/>
          <w:szCs w:val="24"/>
          <w:lang w:val="fr-FR"/>
        </w:rPr>
        <w:t xml:space="preserve"> – GPO appliquée aux postes pour la gestion des profils*</w:t>
      </w:r>
    </w:p>
    <w:p w14:paraId="0128DB82" w14:textId="77777777" w:rsidR="00855192" w:rsidRPr="00804E64" w:rsidRDefault="005665B2">
      <w:pPr>
        <w:pStyle w:val="Titre2"/>
        <w:rPr>
          <w:sz w:val="28"/>
          <w:szCs w:val="28"/>
          <w:lang w:val="fr-FR"/>
        </w:rPr>
      </w:pPr>
      <w:bookmarkStart w:id="12" w:name="_🔁_4.5_Redémarrage"/>
      <w:bookmarkStart w:id="13" w:name="_Toc201906976"/>
      <w:bookmarkEnd w:id="12"/>
      <w:r>
        <w:t>🔁 4.</w:t>
      </w:r>
      <w:r w:rsidR="005B2400">
        <w:t>5</w:t>
      </w:r>
      <w:r>
        <w:t xml:space="preserve"> Redémarrage hebdomadaire des postes</w:t>
      </w:r>
      <w:bookmarkEnd w:id="13"/>
    </w:p>
    <w:p w14:paraId="1779B8FC" w14:textId="77777777" w:rsidR="00855192" w:rsidRPr="00804E64" w:rsidRDefault="00855192">
      <w:pPr>
        <w:rPr>
          <w:sz w:val="24"/>
          <w:szCs w:val="24"/>
          <w:lang w:val="fr-FR"/>
        </w:rPr>
      </w:pPr>
    </w:p>
    <w:p w14:paraId="4F059117" w14:textId="77777777" w:rsidR="00296174" w:rsidRPr="00296174" w:rsidRDefault="00296174" w:rsidP="00296174">
      <w:pPr>
        <w:rPr>
          <w:sz w:val="24"/>
          <w:szCs w:val="24"/>
          <w:lang w:val="fr-FR"/>
        </w:rPr>
      </w:pPr>
      <w:r w:rsidRPr="00296174">
        <w:rPr>
          <w:sz w:val="24"/>
          <w:szCs w:val="24"/>
          <w:lang w:val="fr-FR"/>
        </w:rPr>
        <w:t>Déploiement via une GPO configurée pour exécuter un script PowerShell au démarrage. Ce script crée localement une tâche planifiée qui redémarre automatiquement certains postes chaque samedi à 4h du matin, afin de garantir l’application des mises à jour et le bon fonctionnement du système.</w:t>
      </w:r>
    </w:p>
    <w:p w14:paraId="239C003D" w14:textId="77777777" w:rsidR="00296174" w:rsidRPr="00296174" w:rsidRDefault="00296174" w:rsidP="00296174">
      <w:pPr>
        <w:rPr>
          <w:sz w:val="24"/>
          <w:szCs w:val="24"/>
          <w:lang w:val="fr-FR"/>
        </w:rPr>
      </w:pPr>
      <w:r w:rsidRPr="00296174">
        <w:rPr>
          <w:sz w:val="24"/>
          <w:szCs w:val="24"/>
          <w:lang w:val="fr-FR"/>
        </w:rPr>
        <w:t>Le ciblage est géré depuis un groupe de sécurité Active Directory, ce qui permet de contrôler précisément quelles machines sont concernées, sans modifier le script.</w:t>
      </w:r>
    </w:p>
    <w:p w14:paraId="55239CA3" w14:textId="77777777" w:rsidR="00296174" w:rsidRPr="00296174" w:rsidRDefault="00296174" w:rsidP="00296174">
      <w:pPr>
        <w:pStyle w:val="Code"/>
      </w:pPr>
      <w:r w:rsidRPr="00296174">
        <w:t># Script PowerShell : création d’une tâche planifiée pour redémarrage</w:t>
      </w:r>
    </w:p>
    <w:p w14:paraId="523CF334" w14:textId="77777777" w:rsidR="00296174" w:rsidRPr="00296174" w:rsidRDefault="00296174" w:rsidP="00296174">
      <w:pPr>
        <w:pStyle w:val="Code"/>
      </w:pPr>
      <w:r w:rsidRPr="00296174">
        <w:t>$Action = New-ScheduledTaskAction -Execute "shutdown.exe" -Argument "/r /f /t 0"</w:t>
      </w:r>
    </w:p>
    <w:p w14:paraId="074AF181" w14:textId="77777777" w:rsidR="00296174" w:rsidRPr="00296174" w:rsidRDefault="00296174" w:rsidP="00296174">
      <w:pPr>
        <w:pStyle w:val="Code"/>
      </w:pPr>
      <w:r w:rsidRPr="00296174">
        <w:t>$Trigger = New-ScheduledTaskTrigger -Weekly -DaysOfWeek Saturday -At 4am</w:t>
      </w:r>
    </w:p>
    <w:p w14:paraId="611F8CA5" w14:textId="77777777" w:rsidR="00296174" w:rsidRPr="00296174" w:rsidRDefault="00296174" w:rsidP="00296174">
      <w:pPr>
        <w:pStyle w:val="Code"/>
      </w:pPr>
      <w:r w:rsidRPr="00296174">
        <w:t>$Settings = New-ScheduledTaskSettingsSet -AllowStartIfOnBatteries -DontStopIfGoingOnBatteries -StartWhenAvailable</w:t>
      </w:r>
    </w:p>
    <w:p w14:paraId="12638B48" w14:textId="77777777" w:rsidR="00296174" w:rsidRPr="00296174" w:rsidRDefault="00296174" w:rsidP="00296174">
      <w:pPr>
        <w:pStyle w:val="Code"/>
      </w:pPr>
    </w:p>
    <w:p w14:paraId="0FE30DDE" w14:textId="77777777" w:rsidR="00296174" w:rsidRPr="00296174" w:rsidRDefault="00296174" w:rsidP="00296174">
      <w:pPr>
        <w:pStyle w:val="Code"/>
      </w:pPr>
      <w:r w:rsidRPr="00296174">
        <w:t>Register-ScheduledTask -TaskName "RedemarrageHebdo" `</w:t>
      </w:r>
    </w:p>
    <w:p w14:paraId="1497C6C8" w14:textId="77777777" w:rsidR="00296174" w:rsidRPr="00296174" w:rsidRDefault="00296174" w:rsidP="00296174">
      <w:pPr>
        <w:pStyle w:val="Code"/>
      </w:pPr>
      <w:r w:rsidRPr="00296174">
        <w:t xml:space="preserve">    -Action $Action `</w:t>
      </w:r>
    </w:p>
    <w:p w14:paraId="1DB1A4ED" w14:textId="77777777" w:rsidR="00296174" w:rsidRPr="00296174" w:rsidRDefault="00296174" w:rsidP="00296174">
      <w:pPr>
        <w:pStyle w:val="Code"/>
      </w:pPr>
      <w:r w:rsidRPr="00296174">
        <w:t xml:space="preserve">    -Trigger $Trigger `</w:t>
      </w:r>
    </w:p>
    <w:p w14:paraId="4310C967" w14:textId="77777777" w:rsidR="00296174" w:rsidRPr="00296174" w:rsidRDefault="00296174" w:rsidP="00296174">
      <w:pPr>
        <w:pStyle w:val="Code"/>
      </w:pPr>
      <w:r w:rsidRPr="00296174">
        <w:t xml:space="preserve">    -Settings $Settings `</w:t>
      </w:r>
    </w:p>
    <w:p w14:paraId="760B3BD2" w14:textId="77777777" w:rsidR="00296174" w:rsidRPr="00296174" w:rsidRDefault="00296174" w:rsidP="00296174">
      <w:pPr>
        <w:pStyle w:val="Code"/>
      </w:pPr>
      <w:r w:rsidRPr="00296174">
        <w:t xml:space="preserve">    -RunLevel Highest `</w:t>
      </w:r>
    </w:p>
    <w:p w14:paraId="2802EB77" w14:textId="77777777" w:rsidR="00296174" w:rsidRPr="00296174" w:rsidRDefault="00296174" w:rsidP="00296174">
      <w:pPr>
        <w:pStyle w:val="Code"/>
      </w:pPr>
      <w:r w:rsidRPr="00296174">
        <w:t xml:space="preserve">    -User "SYSTEM"</w:t>
      </w:r>
    </w:p>
    <w:p w14:paraId="5D43F745" w14:textId="77777777" w:rsidR="0083263F" w:rsidRDefault="00296174" w:rsidP="0083263F">
      <w:pPr>
        <w:jc w:val="center"/>
        <w:rPr>
          <w:sz w:val="24"/>
          <w:szCs w:val="24"/>
          <w:lang w:val="fr-FR"/>
        </w:rPr>
      </w:pPr>
      <w:r w:rsidRPr="00296174">
        <w:rPr>
          <w:sz w:val="24"/>
          <w:szCs w:val="24"/>
          <w:lang w:val="fr-FR"/>
        </w:rPr>
        <w:t>Déploiement réalisé via une GPO configurée dans Paramètres Windows &gt; Scripts (Démarrage), à l’aide d’un script .bat appelant ce fichier .ps1.</w:t>
      </w:r>
      <w:r w:rsidR="0083263F">
        <w:rPr>
          <w:sz w:val="24"/>
          <w:szCs w:val="24"/>
          <w:lang w:val="fr-FR"/>
        </w:rPr>
        <w:br/>
      </w:r>
      <w:r w:rsidR="0083263F">
        <w:drawing>
          <wp:inline distT="0" distB="0" distL="0" distR="0" wp14:anchorId="002D94CB" wp14:editId="13F4FD78">
            <wp:extent cx="5486400" cy="560070"/>
            <wp:effectExtent l="0" t="0" r="0" b="0"/>
            <wp:docPr id="138535462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560070"/>
                    </a:xfrm>
                    <a:prstGeom prst="rect">
                      <a:avLst/>
                    </a:prstGeom>
                    <a:noFill/>
                    <a:ln>
                      <a:noFill/>
                    </a:ln>
                  </pic:spPr>
                </pic:pic>
              </a:graphicData>
            </a:graphic>
          </wp:inline>
        </w:drawing>
      </w:r>
    </w:p>
    <w:p w14:paraId="130FF798" w14:textId="6404376E" w:rsidR="00296174" w:rsidRDefault="0083263F" w:rsidP="0083263F">
      <w:pPr>
        <w:rPr>
          <w:sz w:val="24"/>
          <w:szCs w:val="24"/>
          <w:lang w:val="fr-FR"/>
        </w:rPr>
      </w:pPr>
      <w:r w:rsidRPr="00804E64">
        <w:rPr>
          <w:sz w:val="24"/>
          <w:szCs w:val="24"/>
          <w:lang w:val="fr-FR"/>
        </w:rPr>
        <w:t>🖼️ *Figure 4.</w:t>
      </w:r>
      <w:r>
        <w:rPr>
          <w:sz w:val="24"/>
          <w:szCs w:val="24"/>
          <w:lang w:val="fr-FR"/>
        </w:rPr>
        <w:t>5.1</w:t>
      </w:r>
      <w:r w:rsidRPr="00804E64">
        <w:rPr>
          <w:sz w:val="24"/>
          <w:szCs w:val="24"/>
          <w:lang w:val="fr-FR"/>
        </w:rPr>
        <w:t xml:space="preserve"> – </w:t>
      </w:r>
      <w:r>
        <w:rPr>
          <w:sz w:val="24"/>
          <w:szCs w:val="24"/>
          <w:lang w:val="fr-FR"/>
        </w:rPr>
        <w:t>Résultat du script utiliser en administrateur en test</w:t>
      </w:r>
      <w:r w:rsidRPr="00804E64">
        <w:rPr>
          <w:sz w:val="24"/>
          <w:szCs w:val="24"/>
          <w:lang w:val="fr-FR"/>
        </w:rPr>
        <w:t>*</w:t>
      </w:r>
      <w:r>
        <w:rPr>
          <w:sz w:val="24"/>
          <w:szCs w:val="24"/>
          <w:lang w:val="fr-FR"/>
        </w:rPr>
        <w:br/>
      </w:r>
      <w:r>
        <w:drawing>
          <wp:inline distT="0" distB="0" distL="0" distR="0" wp14:anchorId="716D9458" wp14:editId="3557F03A">
            <wp:extent cx="6088042" cy="1619250"/>
            <wp:effectExtent l="0" t="0" r="8255" b="0"/>
            <wp:docPr id="1343904471" name="Image 9" descr="Une image contenant texte, ligne,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04471" name="Image 9" descr="Une image contenant texte, ligne, Police, nombre&#10;&#10;Le contenu généré par l’IA peut êtr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89254" cy="1619572"/>
                    </a:xfrm>
                    <a:prstGeom prst="rect">
                      <a:avLst/>
                    </a:prstGeom>
                    <a:noFill/>
                    <a:ln>
                      <a:noFill/>
                    </a:ln>
                  </pic:spPr>
                </pic:pic>
              </a:graphicData>
            </a:graphic>
          </wp:inline>
        </w:drawing>
      </w:r>
    </w:p>
    <w:p w14:paraId="0F705F98" w14:textId="547FE0F2" w:rsidR="001E4AEF" w:rsidRPr="00804E64" w:rsidRDefault="0083263F">
      <w:pPr>
        <w:rPr>
          <w:sz w:val="24"/>
          <w:szCs w:val="24"/>
          <w:lang w:val="fr-FR"/>
        </w:rPr>
      </w:pPr>
      <w:r w:rsidRPr="00804E64">
        <w:rPr>
          <w:sz w:val="24"/>
          <w:szCs w:val="24"/>
          <w:lang w:val="fr-FR"/>
        </w:rPr>
        <w:t>🖼️ *Figure 4.</w:t>
      </w:r>
      <w:r>
        <w:rPr>
          <w:sz w:val="24"/>
          <w:szCs w:val="24"/>
          <w:lang w:val="fr-FR"/>
        </w:rPr>
        <w:t>5.2</w:t>
      </w:r>
      <w:r w:rsidRPr="00804E64">
        <w:rPr>
          <w:sz w:val="24"/>
          <w:szCs w:val="24"/>
          <w:lang w:val="fr-FR"/>
        </w:rPr>
        <w:t xml:space="preserve"> – </w:t>
      </w:r>
      <w:r>
        <w:rPr>
          <w:sz w:val="24"/>
          <w:szCs w:val="24"/>
          <w:lang w:val="fr-FR"/>
        </w:rPr>
        <w:t>Tâche visible dans le planificateur de tâche*</w:t>
      </w:r>
    </w:p>
    <w:p w14:paraId="65100F7D" w14:textId="77777777" w:rsidR="000C5552" w:rsidRPr="000C5552" w:rsidRDefault="004F6E9C" w:rsidP="000C5552">
      <w:pPr>
        <w:pStyle w:val="Titre2"/>
        <w:rPr>
          <w:lang w:val="fr-FR"/>
        </w:rPr>
      </w:pPr>
      <w:bookmarkStart w:id="14" w:name="_💽_4.6_Automatisation"/>
      <w:bookmarkStart w:id="15" w:name="_Toc201906977"/>
      <w:bookmarkEnd w:id="14"/>
      <w:r>
        <w:rPr>
          <w:rFonts w:ascii="Segoe UI Emoji" w:hAnsi="Segoe UI Emoji" w:cs="Segoe UI Emoji"/>
        </w:rPr>
        <w:t>💽</w:t>
      </w:r>
      <w:r>
        <w:t xml:space="preserve"> 4.</w:t>
      </w:r>
      <w:r w:rsidR="005B2400">
        <w:t>6</w:t>
      </w:r>
      <w:r>
        <w:t xml:space="preserve"> </w:t>
      </w:r>
      <w:r w:rsidR="000C5552" w:rsidRPr="000C5552">
        <w:rPr>
          <w:lang w:val="fr-FR"/>
        </w:rPr>
        <w:t>Automatisation complète : Windows 11, Wi-Fi et jonction au domaine</w:t>
      </w:r>
      <w:bookmarkEnd w:id="15"/>
    </w:p>
    <w:p w14:paraId="342F189F" w14:textId="77777777" w:rsidR="000C5552" w:rsidRDefault="000C5552" w:rsidP="000C5552">
      <w:pPr>
        <w:rPr>
          <w:lang w:val="fr-FR"/>
        </w:rPr>
      </w:pPr>
      <w:r w:rsidRPr="000C5552">
        <w:rPr>
          <w:rFonts w:ascii="Segoe UI Emoji" w:hAnsi="Segoe UI Emoji" w:cs="Segoe UI Emoji"/>
          <w:lang w:val="fr-FR"/>
        </w:rPr>
        <w:t>🎯</w:t>
      </w:r>
      <w:r w:rsidRPr="000C5552">
        <w:rPr>
          <w:lang w:val="fr-FR"/>
        </w:rPr>
        <w:t xml:space="preserve"> Objectifs</w:t>
      </w:r>
    </w:p>
    <w:p w14:paraId="0DD064A1" w14:textId="77777777" w:rsidR="000C5552" w:rsidRPr="000C5552" w:rsidRDefault="000C5552" w:rsidP="000C5552">
      <w:pPr>
        <w:rPr>
          <w:lang w:val="fr-FR"/>
        </w:rPr>
      </w:pPr>
      <w:r w:rsidRPr="000C5552">
        <w:rPr>
          <w:lang w:val="fr-FR"/>
        </w:rPr>
        <w:t>Automatiser intégralement la mise à niveau des postes Windows 10 vers Windows 11, tout en assurant la connexion automatique à un réseau Wi-Fi et la jonction immédiate au domaine Active Directory, sans intervention humaine ni connexion Internet nécessaire.</w:t>
      </w:r>
    </w:p>
    <w:p w14:paraId="0EB1384D" w14:textId="77777777" w:rsidR="000C5552" w:rsidRPr="000C5552" w:rsidRDefault="000C5552" w:rsidP="000C5552">
      <w:pPr>
        <w:rPr>
          <w:lang w:val="fr-FR"/>
        </w:rPr>
      </w:pPr>
      <w:r w:rsidRPr="000C5552">
        <w:rPr>
          <w:rFonts w:ascii="Segoe UI Emoji" w:hAnsi="Segoe UI Emoji" w:cs="Segoe UI Emoji"/>
          <w:lang w:val="fr-FR"/>
        </w:rPr>
        <w:t>📋</w:t>
      </w:r>
      <w:r w:rsidRPr="000C5552">
        <w:rPr>
          <w:lang w:val="fr-FR"/>
        </w:rPr>
        <w:t xml:space="preserve"> Étapes de déploiement</w:t>
      </w:r>
    </w:p>
    <w:p w14:paraId="3FC9A436" w14:textId="77777777" w:rsidR="000C5552" w:rsidRPr="000C5552" w:rsidRDefault="000C5552" w:rsidP="000C5552">
      <w:pPr>
        <w:rPr>
          <w:lang w:val="fr-FR"/>
        </w:rPr>
      </w:pPr>
      <w:r w:rsidRPr="000C5552">
        <w:rPr>
          <w:lang w:val="fr-FR"/>
        </w:rPr>
        <w:t>1️</w:t>
      </w:r>
      <w:r w:rsidRPr="000C5552">
        <w:rPr>
          <w:rFonts w:ascii="Segoe UI Symbol" w:hAnsi="Segoe UI Symbol" w:cs="Segoe UI Symbol"/>
          <w:lang w:val="fr-FR"/>
        </w:rPr>
        <w:t>⃣</w:t>
      </w:r>
      <w:r w:rsidRPr="000C5552">
        <w:rPr>
          <w:lang w:val="fr-FR"/>
        </w:rPr>
        <w:t xml:space="preserve"> Création de la clé USB personnalisée</w:t>
      </w:r>
    </w:p>
    <w:p w14:paraId="35AD74F9" w14:textId="77777777" w:rsidR="000C5552" w:rsidRPr="000C5552" w:rsidRDefault="000C5552" w:rsidP="000C5552">
      <w:pPr>
        <w:numPr>
          <w:ilvl w:val="0"/>
          <w:numId w:val="24"/>
        </w:numPr>
        <w:rPr>
          <w:lang w:val="fr-FR"/>
        </w:rPr>
      </w:pPr>
      <w:r w:rsidRPr="000C5552">
        <w:rPr>
          <w:lang w:val="fr-FR"/>
        </w:rPr>
        <w:t>Clé bootable créée avec Rufus.</w:t>
      </w:r>
    </w:p>
    <w:p w14:paraId="5A6D47A0" w14:textId="77777777" w:rsidR="000C5552" w:rsidRPr="000C5552" w:rsidRDefault="000C5552" w:rsidP="000C5552">
      <w:pPr>
        <w:numPr>
          <w:ilvl w:val="0"/>
          <w:numId w:val="24"/>
        </w:numPr>
        <w:rPr>
          <w:lang w:val="fr-FR"/>
        </w:rPr>
      </w:pPr>
      <w:r w:rsidRPr="000C5552">
        <w:rPr>
          <w:lang w:val="fr-FR"/>
        </w:rPr>
        <w:t>ISO Windows 11 personnalisé via UUP Dump.</w:t>
      </w:r>
    </w:p>
    <w:p w14:paraId="2D61B6CB" w14:textId="77777777" w:rsidR="000C5552" w:rsidRPr="000C5552" w:rsidRDefault="000C5552" w:rsidP="000C5552">
      <w:pPr>
        <w:numPr>
          <w:ilvl w:val="0"/>
          <w:numId w:val="24"/>
        </w:numPr>
        <w:rPr>
          <w:lang w:val="fr-FR"/>
        </w:rPr>
      </w:pPr>
      <w:r w:rsidRPr="000C5552">
        <w:rPr>
          <w:lang w:val="fr-FR"/>
        </w:rPr>
        <w:t>Intégration du fichier de réponse AutoUnattend.xml à la racine de la clé.</w:t>
      </w:r>
    </w:p>
    <w:p w14:paraId="18AE5248" w14:textId="77777777" w:rsidR="000C5552" w:rsidRPr="000C5552" w:rsidRDefault="000C5552" w:rsidP="000C5552">
      <w:pPr>
        <w:rPr>
          <w:lang w:val="fr-FR"/>
        </w:rPr>
      </w:pPr>
      <w:r w:rsidRPr="000C5552">
        <w:rPr>
          <w:rFonts w:ascii="Segoe UI Emoji" w:hAnsi="Segoe UI Emoji" w:cs="Segoe UI Emoji"/>
          <w:lang w:val="fr-FR"/>
        </w:rPr>
        <w:t>📄</w:t>
      </w:r>
      <w:r w:rsidRPr="000C5552">
        <w:rPr>
          <w:lang w:val="fr-FR"/>
        </w:rPr>
        <w:t xml:space="preserve"> Script XML AutoUnattend.xml (extrait) :</w:t>
      </w:r>
    </w:p>
    <w:p w14:paraId="72974109" w14:textId="77777777" w:rsidR="000C5552" w:rsidRPr="000C5552" w:rsidRDefault="000C5552" w:rsidP="000C5552">
      <w:pPr>
        <w:pStyle w:val="Code"/>
      </w:pPr>
      <w:r w:rsidRPr="000C5552">
        <w:t>&lt;?xml version="1.0" encoding="utf-8"?&gt;</w:t>
      </w:r>
    </w:p>
    <w:p w14:paraId="2FA6EEE8" w14:textId="77777777" w:rsidR="000C5552" w:rsidRPr="000C5552" w:rsidRDefault="000C5552" w:rsidP="000C5552">
      <w:pPr>
        <w:pStyle w:val="Code"/>
      </w:pPr>
      <w:r w:rsidRPr="000C5552">
        <w:t>&lt;unattend xmlns="urn:schemas-microsoft-com:unattend"&gt;</w:t>
      </w:r>
    </w:p>
    <w:p w14:paraId="3227FED8" w14:textId="77777777" w:rsidR="000C5552" w:rsidRPr="000C5552" w:rsidRDefault="000C5552" w:rsidP="000C5552">
      <w:pPr>
        <w:pStyle w:val="Code"/>
      </w:pPr>
      <w:r w:rsidRPr="000C5552">
        <w:t xml:space="preserve">  &lt;settings pass="windowsPE"&gt;</w:t>
      </w:r>
    </w:p>
    <w:p w14:paraId="43685FAA" w14:textId="77777777" w:rsidR="000C5552" w:rsidRPr="000C5552" w:rsidRDefault="000C5552" w:rsidP="000C5552">
      <w:pPr>
        <w:pStyle w:val="Code"/>
      </w:pPr>
      <w:r w:rsidRPr="000C5552">
        <w:t xml:space="preserve">    &lt;component name="Microsoft-Windows-Setup"&gt;</w:t>
      </w:r>
    </w:p>
    <w:p w14:paraId="162AC345" w14:textId="77777777" w:rsidR="000C5552" w:rsidRPr="000C5552" w:rsidRDefault="000C5552" w:rsidP="000C5552">
      <w:pPr>
        <w:pStyle w:val="Code"/>
      </w:pPr>
      <w:r w:rsidRPr="000C5552">
        <w:t xml:space="preserve">      &lt;ImageInstall&gt;</w:t>
      </w:r>
    </w:p>
    <w:p w14:paraId="0191DEA0" w14:textId="77777777" w:rsidR="000C5552" w:rsidRPr="000C5552" w:rsidRDefault="000C5552" w:rsidP="000C5552">
      <w:pPr>
        <w:pStyle w:val="Code"/>
      </w:pPr>
      <w:r w:rsidRPr="000C5552">
        <w:t xml:space="preserve">        &lt;OSImage&gt;</w:t>
      </w:r>
    </w:p>
    <w:p w14:paraId="54164836" w14:textId="77777777" w:rsidR="000C5552" w:rsidRPr="000C5552" w:rsidRDefault="000C5552" w:rsidP="000C5552">
      <w:pPr>
        <w:pStyle w:val="Code"/>
      </w:pPr>
      <w:r w:rsidRPr="000C5552">
        <w:t xml:space="preserve">          &lt;InstallFrom&gt;</w:t>
      </w:r>
    </w:p>
    <w:p w14:paraId="75DD2046" w14:textId="77777777" w:rsidR="000C5552" w:rsidRPr="000C5552" w:rsidRDefault="000C5552" w:rsidP="000C5552">
      <w:pPr>
        <w:pStyle w:val="Code"/>
      </w:pPr>
      <w:r w:rsidRPr="000C5552">
        <w:t xml:space="preserve">            &lt;MetaData&gt;</w:t>
      </w:r>
    </w:p>
    <w:p w14:paraId="3F2C0EDF" w14:textId="77777777" w:rsidR="000C5552" w:rsidRPr="000C5552" w:rsidRDefault="000C5552" w:rsidP="000C5552">
      <w:pPr>
        <w:pStyle w:val="Code"/>
      </w:pPr>
      <w:r w:rsidRPr="000C5552">
        <w:t xml:space="preserve">              &lt;Key&gt;/IMAGE/INDEX&lt;/Key&gt;</w:t>
      </w:r>
    </w:p>
    <w:p w14:paraId="18435B27" w14:textId="77777777" w:rsidR="000C5552" w:rsidRPr="000C5552" w:rsidRDefault="000C5552" w:rsidP="000C5552">
      <w:pPr>
        <w:pStyle w:val="Code"/>
      </w:pPr>
      <w:r w:rsidRPr="000C5552">
        <w:t xml:space="preserve">              &lt;Value&gt;6&lt;/Value&gt;</w:t>
      </w:r>
    </w:p>
    <w:p w14:paraId="6B0CAE59" w14:textId="77777777" w:rsidR="000C5552" w:rsidRPr="000C5552" w:rsidRDefault="000C5552" w:rsidP="000C5552">
      <w:pPr>
        <w:pStyle w:val="Code"/>
      </w:pPr>
      <w:r w:rsidRPr="000C5552">
        <w:t xml:space="preserve">            &lt;/MetaData&gt;</w:t>
      </w:r>
    </w:p>
    <w:p w14:paraId="60897B99" w14:textId="77777777" w:rsidR="000C5552" w:rsidRPr="000C5552" w:rsidRDefault="000C5552" w:rsidP="000C5552">
      <w:pPr>
        <w:pStyle w:val="Code"/>
      </w:pPr>
      <w:r w:rsidRPr="000C5552">
        <w:t xml:space="preserve">          &lt;/InstallFrom&gt;</w:t>
      </w:r>
    </w:p>
    <w:p w14:paraId="155792BF" w14:textId="77777777" w:rsidR="000C5552" w:rsidRPr="000C5552" w:rsidRDefault="000C5552" w:rsidP="000C5552">
      <w:pPr>
        <w:pStyle w:val="Code"/>
      </w:pPr>
      <w:r w:rsidRPr="000C5552">
        <w:t xml:space="preserve">          &lt;WillShowUI&gt;OnError&lt;/WillShowUI&gt;</w:t>
      </w:r>
    </w:p>
    <w:p w14:paraId="5BA56E05" w14:textId="77777777" w:rsidR="000C5552" w:rsidRPr="000C5552" w:rsidRDefault="000C5552" w:rsidP="000C5552">
      <w:pPr>
        <w:pStyle w:val="Code"/>
      </w:pPr>
      <w:r w:rsidRPr="000C5552">
        <w:t xml:space="preserve">        &lt;/OSImage&gt;</w:t>
      </w:r>
    </w:p>
    <w:p w14:paraId="747A9E57" w14:textId="77777777" w:rsidR="000C5552" w:rsidRPr="000C5552" w:rsidRDefault="000C5552" w:rsidP="000C5552">
      <w:pPr>
        <w:pStyle w:val="Code"/>
      </w:pPr>
      <w:r w:rsidRPr="000C5552">
        <w:t xml:space="preserve">      &lt;/ImageInstall&gt;</w:t>
      </w:r>
    </w:p>
    <w:p w14:paraId="1F19585C" w14:textId="77777777" w:rsidR="000C5552" w:rsidRPr="000C5552" w:rsidRDefault="000C5552" w:rsidP="000C5552">
      <w:pPr>
        <w:pStyle w:val="Code"/>
      </w:pPr>
      <w:r w:rsidRPr="000C5552">
        <w:t xml:space="preserve">      &lt;UserData&gt;</w:t>
      </w:r>
    </w:p>
    <w:p w14:paraId="2A5F7280" w14:textId="77777777" w:rsidR="000C5552" w:rsidRPr="000C5552" w:rsidRDefault="000C5552" w:rsidP="000C5552">
      <w:pPr>
        <w:pStyle w:val="Code"/>
      </w:pPr>
      <w:r w:rsidRPr="000C5552">
        <w:t xml:space="preserve">        &lt;AcceptEula&gt;true&lt;/AcceptEula&gt;</w:t>
      </w:r>
    </w:p>
    <w:p w14:paraId="2AB8715E" w14:textId="77777777" w:rsidR="000C5552" w:rsidRPr="000C5552" w:rsidRDefault="000C5552" w:rsidP="000C5552">
      <w:pPr>
        <w:pStyle w:val="Code"/>
      </w:pPr>
      <w:r w:rsidRPr="000C5552">
        <w:t xml:space="preserve">        &lt;FullName&gt;IT&lt;/FullName&gt;</w:t>
      </w:r>
    </w:p>
    <w:p w14:paraId="00E1E6F6" w14:textId="77777777" w:rsidR="000C5552" w:rsidRPr="000C5552" w:rsidRDefault="000C5552" w:rsidP="000C5552">
      <w:pPr>
        <w:pStyle w:val="Code"/>
      </w:pPr>
      <w:r w:rsidRPr="000C5552">
        <w:t xml:space="preserve">        &lt;Organization&gt;Entreprise&lt;/Organization&gt;</w:t>
      </w:r>
    </w:p>
    <w:p w14:paraId="75662D9A" w14:textId="77777777" w:rsidR="000C5552" w:rsidRPr="000C5552" w:rsidRDefault="000C5552" w:rsidP="000C5552">
      <w:pPr>
        <w:pStyle w:val="Code"/>
      </w:pPr>
      <w:r w:rsidRPr="000C5552">
        <w:t xml:space="preserve">      &lt;/UserData&gt;</w:t>
      </w:r>
    </w:p>
    <w:p w14:paraId="6BF05CAA" w14:textId="77777777" w:rsidR="000C5552" w:rsidRPr="000C5552" w:rsidRDefault="000C5552" w:rsidP="000C5552">
      <w:pPr>
        <w:pStyle w:val="Code"/>
      </w:pPr>
      <w:r w:rsidRPr="000C5552">
        <w:t xml:space="preserve">    &lt;/component&gt;</w:t>
      </w:r>
    </w:p>
    <w:p w14:paraId="7F1FC48A" w14:textId="77777777" w:rsidR="000C5552" w:rsidRPr="000C5552" w:rsidRDefault="000C5552" w:rsidP="000C5552">
      <w:pPr>
        <w:pStyle w:val="Code"/>
      </w:pPr>
      <w:r w:rsidRPr="000C5552">
        <w:t xml:space="preserve">  &lt;/settings&gt;</w:t>
      </w:r>
    </w:p>
    <w:p w14:paraId="00C3D9CC" w14:textId="77777777" w:rsidR="000C5552" w:rsidRPr="000C5552" w:rsidRDefault="000C5552" w:rsidP="000C5552">
      <w:pPr>
        <w:pStyle w:val="Code"/>
      </w:pPr>
    </w:p>
    <w:p w14:paraId="74871DBB" w14:textId="77777777" w:rsidR="000C5552" w:rsidRPr="000C5552" w:rsidRDefault="000C5552" w:rsidP="000C5552">
      <w:pPr>
        <w:pStyle w:val="Code"/>
      </w:pPr>
      <w:r w:rsidRPr="000C5552">
        <w:t xml:space="preserve">  &lt;settings pass="specialize"&gt;</w:t>
      </w:r>
    </w:p>
    <w:p w14:paraId="7E8C78BB" w14:textId="77777777" w:rsidR="000C5552" w:rsidRPr="000C5552" w:rsidRDefault="000C5552" w:rsidP="000C5552">
      <w:pPr>
        <w:pStyle w:val="Code"/>
      </w:pPr>
      <w:r w:rsidRPr="000C5552">
        <w:t xml:space="preserve">    &lt;component name="Microsoft-Windows-Shell-Setup"&gt;</w:t>
      </w:r>
    </w:p>
    <w:p w14:paraId="6E009597" w14:textId="77777777" w:rsidR="000C5552" w:rsidRPr="000C5552" w:rsidRDefault="000C5552" w:rsidP="000C5552">
      <w:pPr>
        <w:pStyle w:val="Code"/>
      </w:pPr>
      <w:r w:rsidRPr="000C5552">
        <w:t xml:space="preserve">      &lt;TimeZone&gt;Romance Standard Time&lt;/TimeZone&gt;</w:t>
      </w:r>
    </w:p>
    <w:p w14:paraId="2777C535" w14:textId="77777777" w:rsidR="000C5552" w:rsidRPr="000C5552" w:rsidRDefault="000C5552" w:rsidP="000C5552">
      <w:pPr>
        <w:pStyle w:val="Code"/>
      </w:pPr>
      <w:r w:rsidRPr="000C5552">
        <w:t xml:space="preserve">      &lt;ComputerName&gt;*&lt;/ComputerName&gt;</w:t>
      </w:r>
    </w:p>
    <w:p w14:paraId="38D545C4" w14:textId="77777777" w:rsidR="000C5552" w:rsidRPr="000C5552" w:rsidRDefault="000C5552" w:rsidP="000C5552">
      <w:pPr>
        <w:pStyle w:val="Code"/>
      </w:pPr>
      <w:r w:rsidRPr="000C5552">
        <w:t xml:space="preserve">      &lt;CopyProfile&gt;true&lt;/CopyProfile&gt;</w:t>
      </w:r>
    </w:p>
    <w:p w14:paraId="68E23CED" w14:textId="77777777" w:rsidR="000C5552" w:rsidRPr="000C5552" w:rsidRDefault="000C5552" w:rsidP="000C5552">
      <w:pPr>
        <w:pStyle w:val="Code"/>
      </w:pPr>
      <w:r w:rsidRPr="000C5552">
        <w:t xml:space="preserve">    &lt;/component&gt;</w:t>
      </w:r>
    </w:p>
    <w:p w14:paraId="4A48504D" w14:textId="77777777" w:rsidR="000C5552" w:rsidRPr="000C5552" w:rsidRDefault="000C5552" w:rsidP="000C5552">
      <w:pPr>
        <w:pStyle w:val="Code"/>
      </w:pPr>
      <w:r w:rsidRPr="000C5552">
        <w:t xml:space="preserve">  &lt;/settings&gt;</w:t>
      </w:r>
    </w:p>
    <w:p w14:paraId="533D6BA5" w14:textId="77777777" w:rsidR="000C5552" w:rsidRPr="000C5552" w:rsidRDefault="000C5552" w:rsidP="000C5552">
      <w:pPr>
        <w:pStyle w:val="Code"/>
      </w:pPr>
    </w:p>
    <w:p w14:paraId="76577254" w14:textId="77777777" w:rsidR="000C5552" w:rsidRPr="000C5552" w:rsidRDefault="000C5552" w:rsidP="000C5552">
      <w:pPr>
        <w:pStyle w:val="Code"/>
      </w:pPr>
      <w:r w:rsidRPr="000C5552">
        <w:t xml:space="preserve">  &lt;settings pass="oobeSystem"&gt;</w:t>
      </w:r>
    </w:p>
    <w:p w14:paraId="13C9F51B" w14:textId="77777777" w:rsidR="000C5552" w:rsidRPr="000C5552" w:rsidRDefault="000C5552" w:rsidP="000C5552">
      <w:pPr>
        <w:pStyle w:val="Code"/>
      </w:pPr>
      <w:r w:rsidRPr="000C5552">
        <w:t xml:space="preserve">    &lt;component name="Microsoft-Windows-International-Core"&gt;</w:t>
      </w:r>
    </w:p>
    <w:p w14:paraId="45CCD890" w14:textId="77777777" w:rsidR="000C5552" w:rsidRPr="000C5552" w:rsidRDefault="000C5552" w:rsidP="000C5552">
      <w:pPr>
        <w:pStyle w:val="Code"/>
      </w:pPr>
      <w:r w:rsidRPr="000C5552">
        <w:t xml:space="preserve">      &lt;InputLocale&gt;fr-FR&lt;/InputLocale&gt;</w:t>
      </w:r>
    </w:p>
    <w:p w14:paraId="5E9CD84A" w14:textId="77777777" w:rsidR="000C5552" w:rsidRPr="000C5552" w:rsidRDefault="000C5552" w:rsidP="000C5552">
      <w:pPr>
        <w:pStyle w:val="Code"/>
      </w:pPr>
      <w:r w:rsidRPr="000C5552">
        <w:t xml:space="preserve">      &lt;SystemLocale&gt;fr-FR&lt;/SystemLocale&gt;</w:t>
      </w:r>
    </w:p>
    <w:p w14:paraId="42226FC4" w14:textId="77777777" w:rsidR="000C5552" w:rsidRPr="000C5552" w:rsidRDefault="000C5552" w:rsidP="000C5552">
      <w:pPr>
        <w:pStyle w:val="Code"/>
      </w:pPr>
      <w:r w:rsidRPr="000C5552">
        <w:t xml:space="preserve">      &lt;UILanguage&gt;fr-FR&lt;/UILanguage&gt;</w:t>
      </w:r>
    </w:p>
    <w:p w14:paraId="3E2686B9" w14:textId="77777777" w:rsidR="000C5552" w:rsidRPr="000C5552" w:rsidRDefault="000C5552" w:rsidP="000C5552">
      <w:pPr>
        <w:pStyle w:val="Code"/>
      </w:pPr>
      <w:r w:rsidRPr="000C5552">
        <w:t xml:space="preserve">      &lt;UserLocale&gt;fr-FR&lt;/UserLocale&gt;</w:t>
      </w:r>
    </w:p>
    <w:p w14:paraId="670B3CD9" w14:textId="77777777" w:rsidR="000C5552" w:rsidRPr="000C5552" w:rsidRDefault="000C5552" w:rsidP="000C5552">
      <w:pPr>
        <w:pStyle w:val="Code"/>
      </w:pPr>
      <w:r w:rsidRPr="000C5552">
        <w:t xml:space="preserve">    &lt;/component&gt;</w:t>
      </w:r>
    </w:p>
    <w:p w14:paraId="352A4246" w14:textId="77777777" w:rsidR="000C5552" w:rsidRPr="000C5552" w:rsidRDefault="000C5552" w:rsidP="000C5552">
      <w:pPr>
        <w:pStyle w:val="Code"/>
      </w:pPr>
      <w:r w:rsidRPr="000C5552">
        <w:t xml:space="preserve">    &lt;component name="Microsoft-Windows-Shell-Setup"&gt;</w:t>
      </w:r>
    </w:p>
    <w:p w14:paraId="313D516B" w14:textId="77777777" w:rsidR="000C5552" w:rsidRPr="000C5552" w:rsidRDefault="000C5552" w:rsidP="000C5552">
      <w:pPr>
        <w:pStyle w:val="Code"/>
      </w:pPr>
      <w:r w:rsidRPr="000C5552">
        <w:t xml:space="preserve">      &lt;OOBE&gt;</w:t>
      </w:r>
    </w:p>
    <w:p w14:paraId="1869557B" w14:textId="77777777" w:rsidR="000C5552" w:rsidRPr="000C5552" w:rsidRDefault="000C5552" w:rsidP="000C5552">
      <w:pPr>
        <w:pStyle w:val="Code"/>
      </w:pPr>
      <w:r w:rsidRPr="000C5552">
        <w:t xml:space="preserve">        &lt;HideEULAPage&gt;true&lt;/HideEULAPage&gt;</w:t>
      </w:r>
    </w:p>
    <w:p w14:paraId="1C0120D5" w14:textId="77777777" w:rsidR="000C5552" w:rsidRPr="000C5552" w:rsidRDefault="000C5552" w:rsidP="000C5552">
      <w:pPr>
        <w:pStyle w:val="Code"/>
      </w:pPr>
      <w:r w:rsidRPr="000C5552">
        <w:t xml:space="preserve">        &lt;HideLocalAccountScreen&gt;true&lt;/HideLocalAccountScreen&gt;</w:t>
      </w:r>
    </w:p>
    <w:p w14:paraId="72555A5A" w14:textId="77777777" w:rsidR="000C5552" w:rsidRPr="000C5552" w:rsidRDefault="000C5552" w:rsidP="000C5552">
      <w:pPr>
        <w:pStyle w:val="Code"/>
      </w:pPr>
      <w:r w:rsidRPr="000C5552">
        <w:t xml:space="preserve">        &lt;HideOnlineAccountScreens&gt;true&lt;/HideOnlineAccountScreens&gt;</w:t>
      </w:r>
    </w:p>
    <w:p w14:paraId="4F7819C4" w14:textId="77777777" w:rsidR="000C5552" w:rsidRPr="000C5552" w:rsidRDefault="000C5552" w:rsidP="000C5552">
      <w:pPr>
        <w:pStyle w:val="Code"/>
      </w:pPr>
      <w:r w:rsidRPr="000C5552">
        <w:t xml:space="preserve">        &lt;NetworkLocation&gt;Work&lt;/NetworkLocation&gt;</w:t>
      </w:r>
    </w:p>
    <w:p w14:paraId="4D8163C5" w14:textId="77777777" w:rsidR="000C5552" w:rsidRPr="000C5552" w:rsidRDefault="000C5552" w:rsidP="000C5552">
      <w:pPr>
        <w:pStyle w:val="Code"/>
      </w:pPr>
      <w:r w:rsidRPr="000C5552">
        <w:t xml:space="preserve">        &lt;ProtectYourPC&gt;1&lt;/ProtectYourPC&gt;</w:t>
      </w:r>
    </w:p>
    <w:p w14:paraId="77DD6829" w14:textId="77777777" w:rsidR="000C5552" w:rsidRPr="000C5552" w:rsidRDefault="000C5552" w:rsidP="000C5552">
      <w:pPr>
        <w:pStyle w:val="Code"/>
      </w:pPr>
      <w:r w:rsidRPr="000C5552">
        <w:t xml:space="preserve">      &lt;/OOBE&gt;</w:t>
      </w:r>
    </w:p>
    <w:p w14:paraId="03F1E6CF" w14:textId="77777777" w:rsidR="000C5552" w:rsidRPr="000C5552" w:rsidRDefault="000C5552" w:rsidP="000C5552">
      <w:pPr>
        <w:pStyle w:val="Code"/>
      </w:pPr>
      <w:r w:rsidRPr="000C5552">
        <w:t xml:space="preserve">      &lt;RegisteredOrganization&gt;Entreprise&lt;/RegisteredOrganization&gt;</w:t>
      </w:r>
    </w:p>
    <w:p w14:paraId="723034B0" w14:textId="77777777" w:rsidR="000C5552" w:rsidRPr="000C5552" w:rsidRDefault="000C5552" w:rsidP="000C5552">
      <w:pPr>
        <w:pStyle w:val="Code"/>
      </w:pPr>
      <w:r w:rsidRPr="000C5552">
        <w:t xml:space="preserve">      &lt;RegisteredOwner&gt;IT&lt;/RegisteredOwner&gt;</w:t>
      </w:r>
    </w:p>
    <w:p w14:paraId="3E624B8F" w14:textId="77777777" w:rsidR="000C5552" w:rsidRPr="000C5552" w:rsidRDefault="000C5552" w:rsidP="000C5552">
      <w:pPr>
        <w:pStyle w:val="Code"/>
      </w:pPr>
      <w:r w:rsidRPr="000C5552">
        <w:t xml:space="preserve">    &lt;/component&gt;</w:t>
      </w:r>
    </w:p>
    <w:p w14:paraId="5BF97E18" w14:textId="77777777" w:rsidR="000C5552" w:rsidRPr="000C5552" w:rsidRDefault="000C5552" w:rsidP="000C5552">
      <w:pPr>
        <w:pStyle w:val="Code"/>
      </w:pPr>
      <w:r w:rsidRPr="000C5552">
        <w:t xml:space="preserve">  &lt;/settings&gt;</w:t>
      </w:r>
    </w:p>
    <w:p w14:paraId="0D67540F" w14:textId="77777777" w:rsidR="000C5552" w:rsidRPr="000C5552" w:rsidRDefault="000C5552" w:rsidP="000C5552">
      <w:pPr>
        <w:pStyle w:val="Code"/>
      </w:pPr>
      <w:r w:rsidRPr="000C5552">
        <w:t>&lt;/unattend&gt;</w:t>
      </w:r>
    </w:p>
    <w:p w14:paraId="50108828" w14:textId="77777777" w:rsidR="000C5552" w:rsidRPr="000C5552" w:rsidRDefault="000C5552" w:rsidP="000C5552">
      <w:pPr>
        <w:rPr>
          <w:lang w:val="fr-FR"/>
        </w:rPr>
      </w:pPr>
      <w:r w:rsidRPr="000C5552">
        <w:rPr>
          <w:lang w:val="fr-FR"/>
        </w:rPr>
        <w:t>2️</w:t>
      </w:r>
      <w:r w:rsidRPr="000C5552">
        <w:rPr>
          <w:rFonts w:ascii="Segoe UI Symbol" w:hAnsi="Segoe UI Symbol" w:cs="Segoe UI Symbol"/>
          <w:lang w:val="fr-FR"/>
        </w:rPr>
        <w:t>⃣</w:t>
      </w:r>
      <w:r w:rsidRPr="000C5552">
        <w:rPr>
          <w:lang w:val="fr-FR"/>
        </w:rPr>
        <w:t xml:space="preserve"> Automatisation de la connexion Wi-Fi</w:t>
      </w:r>
    </w:p>
    <w:p w14:paraId="25445607" w14:textId="77777777" w:rsidR="000C5552" w:rsidRPr="000C5552" w:rsidRDefault="000C5552" w:rsidP="000C5552">
      <w:pPr>
        <w:numPr>
          <w:ilvl w:val="0"/>
          <w:numId w:val="25"/>
        </w:numPr>
        <w:rPr>
          <w:lang w:val="fr-FR"/>
        </w:rPr>
      </w:pPr>
      <w:r w:rsidRPr="000C5552">
        <w:rPr>
          <w:lang w:val="fr-FR"/>
        </w:rPr>
        <w:t>Export du profil Wi-Fi préconfiguré :</w:t>
      </w:r>
    </w:p>
    <w:p w14:paraId="49A508CF" w14:textId="77777777" w:rsidR="000C5552" w:rsidRDefault="000C5552" w:rsidP="000C5552">
      <w:pPr>
        <w:pStyle w:val="Code"/>
      </w:pPr>
      <w:r w:rsidRPr="000C5552">
        <w:t>netsh wlan export profile name="WIFI-SADP" folder="D:\wifi" key=clear</w:t>
      </w:r>
    </w:p>
    <w:p w14:paraId="5B4FC4DD" w14:textId="77777777" w:rsidR="000C5552" w:rsidRPr="000C5552" w:rsidRDefault="000C5552" w:rsidP="000C5552">
      <w:r w:rsidRPr="00D162CB">
        <w:rPr>
          <w:lang w:val="fr-FR"/>
        </w:rPr>
        <w:drawing>
          <wp:inline distT="0" distB="0" distL="0" distR="0" wp14:anchorId="030E4C66" wp14:editId="5695A2A5">
            <wp:extent cx="5486400" cy="1352550"/>
            <wp:effectExtent l="0" t="0" r="0" b="0"/>
            <wp:docPr id="1450505531" name="Image 1" descr="Une image contenant texte, Police,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8720" name="Image 1" descr="Une image contenant texte, Police, ligne, nombre&#10;&#10;Le contenu généré par l’IA peut être incorrect."/>
                    <pic:cNvPicPr/>
                  </pic:nvPicPr>
                  <pic:blipFill>
                    <a:blip r:embed="rId33"/>
                    <a:stretch>
                      <a:fillRect/>
                    </a:stretch>
                  </pic:blipFill>
                  <pic:spPr>
                    <a:xfrm>
                      <a:off x="0" y="0"/>
                      <a:ext cx="5486400" cy="1352550"/>
                    </a:xfrm>
                    <a:prstGeom prst="rect">
                      <a:avLst/>
                    </a:prstGeom>
                  </pic:spPr>
                </pic:pic>
              </a:graphicData>
            </a:graphic>
          </wp:inline>
        </w:drawing>
      </w:r>
    </w:p>
    <w:p w14:paraId="1E40400F" w14:textId="77777777" w:rsidR="000C5552" w:rsidRPr="000C5552" w:rsidRDefault="000C5552" w:rsidP="000C5552">
      <w:pPr>
        <w:numPr>
          <w:ilvl w:val="0"/>
          <w:numId w:val="26"/>
        </w:numPr>
        <w:rPr>
          <w:lang w:val="fr-FR"/>
        </w:rPr>
      </w:pPr>
      <w:r w:rsidRPr="000C5552">
        <w:rPr>
          <w:lang w:val="fr-FR"/>
        </w:rPr>
        <w:t>Script PowerShell automatisant l'import et la connexion Wi-Fi :</w:t>
      </w:r>
    </w:p>
    <w:p w14:paraId="3B5FB389" w14:textId="77777777" w:rsidR="00D77D63" w:rsidRPr="00D77D63" w:rsidRDefault="00D77D63" w:rsidP="00D77D63">
      <w:pPr>
        <w:pStyle w:val="Code"/>
      </w:pPr>
      <w:r w:rsidRPr="00D77D63">
        <w:t># connect-wifi.ps1</w:t>
      </w:r>
    </w:p>
    <w:p w14:paraId="61775B45" w14:textId="77777777" w:rsidR="00D77D63" w:rsidRPr="00D77D63" w:rsidRDefault="00D77D63" w:rsidP="00D77D63">
      <w:pPr>
        <w:pStyle w:val="Code"/>
      </w:pPr>
    </w:p>
    <w:p w14:paraId="3AF5515D" w14:textId="77777777" w:rsidR="00D77D63" w:rsidRPr="00D77D63" w:rsidRDefault="00D77D63" w:rsidP="00D77D63">
      <w:pPr>
        <w:pStyle w:val="Code"/>
      </w:pPr>
      <w:r w:rsidRPr="00D77D63">
        <w:t># Chemin du fichier de profil Wi-Fi (profil XML exporté)</w:t>
      </w:r>
    </w:p>
    <w:p w14:paraId="703F3AD1" w14:textId="77777777" w:rsidR="00D77D63" w:rsidRPr="00D77D63" w:rsidRDefault="00D77D63" w:rsidP="00D77D63">
      <w:pPr>
        <w:pStyle w:val="Code"/>
      </w:pPr>
      <w:r w:rsidRPr="00D77D63">
        <w:t>$profilePath = "$PSScriptRoot\wifi\Wi-Fi-NOMDUWIFI.xml"  # &lt;-- Anonymisé</w:t>
      </w:r>
    </w:p>
    <w:p w14:paraId="44C0628E" w14:textId="77777777" w:rsidR="00D77D63" w:rsidRPr="00D77D63" w:rsidRDefault="00D77D63" w:rsidP="00D77D63">
      <w:pPr>
        <w:pStyle w:val="Code"/>
      </w:pPr>
    </w:p>
    <w:p w14:paraId="2391BA87" w14:textId="77777777" w:rsidR="00D77D63" w:rsidRPr="00D77D63" w:rsidRDefault="00D77D63" w:rsidP="00D77D63">
      <w:pPr>
        <w:pStyle w:val="Code"/>
      </w:pPr>
      <w:r w:rsidRPr="00D77D63">
        <w:t># Nom du SSID à connecter</w:t>
      </w:r>
    </w:p>
    <w:p w14:paraId="28AD97D3" w14:textId="77777777" w:rsidR="00D77D63" w:rsidRPr="00D77D63" w:rsidRDefault="00D77D63" w:rsidP="00D77D63">
      <w:pPr>
        <w:pStyle w:val="Code"/>
      </w:pPr>
      <w:r w:rsidRPr="00D77D63">
        <w:t>$ssid = "NOMDUWIFI"  # &lt;-- Anonymisé</w:t>
      </w:r>
    </w:p>
    <w:p w14:paraId="26A637C5" w14:textId="77777777" w:rsidR="00D77D63" w:rsidRPr="00D77D63" w:rsidRDefault="00D77D63" w:rsidP="00D77D63">
      <w:pPr>
        <w:pStyle w:val="Code"/>
      </w:pPr>
    </w:p>
    <w:p w14:paraId="51B64A4C" w14:textId="77777777" w:rsidR="00D77D63" w:rsidRPr="00D77D63" w:rsidRDefault="00D77D63" w:rsidP="00D77D63">
      <w:pPr>
        <w:pStyle w:val="Code"/>
      </w:pPr>
      <w:r w:rsidRPr="00D77D63">
        <w:t>Write-Output "Importation du profil Wi-Fi..."</w:t>
      </w:r>
    </w:p>
    <w:p w14:paraId="594D1542" w14:textId="77777777" w:rsidR="00D77D63" w:rsidRPr="00D77D63" w:rsidRDefault="00D77D63" w:rsidP="00D77D63">
      <w:pPr>
        <w:pStyle w:val="Code"/>
      </w:pPr>
      <w:r w:rsidRPr="00D77D63">
        <w:t>netsh wlan add profile filename="$profilePath" user=all</w:t>
      </w:r>
    </w:p>
    <w:p w14:paraId="7D356209" w14:textId="77777777" w:rsidR="00D77D63" w:rsidRPr="00D77D63" w:rsidRDefault="00D77D63" w:rsidP="00D77D63">
      <w:pPr>
        <w:pStyle w:val="Code"/>
      </w:pPr>
    </w:p>
    <w:p w14:paraId="03FEE40A" w14:textId="77777777" w:rsidR="00D77D63" w:rsidRPr="00D77D63" w:rsidRDefault="00D77D63" w:rsidP="00D77D63">
      <w:pPr>
        <w:pStyle w:val="Code"/>
      </w:pPr>
      <w:r w:rsidRPr="00D77D63">
        <w:t>Write-Output "Connexion au réseau Wi-Fi..."</w:t>
      </w:r>
    </w:p>
    <w:p w14:paraId="647F1558" w14:textId="77777777" w:rsidR="00D77D63" w:rsidRPr="00D77D63" w:rsidRDefault="00D77D63" w:rsidP="00D77D63">
      <w:pPr>
        <w:pStyle w:val="Code"/>
      </w:pPr>
      <w:r w:rsidRPr="00D77D63">
        <w:t>netsh wlan connect name="$ssid"</w:t>
      </w:r>
    </w:p>
    <w:p w14:paraId="7A62B645" w14:textId="77777777" w:rsidR="00D77D63" w:rsidRPr="00D77D63" w:rsidRDefault="00D77D63" w:rsidP="00D77D63">
      <w:pPr>
        <w:pStyle w:val="Code"/>
      </w:pPr>
    </w:p>
    <w:p w14:paraId="37F76516" w14:textId="77777777" w:rsidR="00D77D63" w:rsidRPr="00D77D63" w:rsidRDefault="00D77D63" w:rsidP="00D77D63">
      <w:pPr>
        <w:pStyle w:val="Code"/>
      </w:pPr>
      <w:r w:rsidRPr="00D77D63">
        <w:t># Attente de quelques secondes, puis test de connectivité</w:t>
      </w:r>
    </w:p>
    <w:p w14:paraId="28EDC5C0" w14:textId="77777777" w:rsidR="00D77D63" w:rsidRPr="00D77D63" w:rsidRDefault="00D77D63" w:rsidP="00D77D63">
      <w:pPr>
        <w:pStyle w:val="Code"/>
      </w:pPr>
      <w:r w:rsidRPr="00D77D63">
        <w:t>Start-Sleep -Seconds 5</w:t>
      </w:r>
    </w:p>
    <w:p w14:paraId="0717FC50" w14:textId="44C81889" w:rsidR="00D77D63" w:rsidRPr="000C5552" w:rsidRDefault="00D77D63" w:rsidP="00D77D63">
      <w:pPr>
        <w:pStyle w:val="Code"/>
      </w:pPr>
      <w:r w:rsidRPr="00D77D63">
        <w:rPr>
          <w:lang w:val="sq-AL"/>
        </w:rPr>
        <w:t>Test-Connection -ComputerName 8.8.8.8 -Count 2 | Out-String</w:t>
      </w:r>
    </w:p>
    <w:p w14:paraId="2904EC5E" w14:textId="77777777" w:rsidR="000C5552" w:rsidRPr="000C5552" w:rsidRDefault="000C5552" w:rsidP="000C5552">
      <w:pPr>
        <w:numPr>
          <w:ilvl w:val="0"/>
          <w:numId w:val="27"/>
        </w:numPr>
        <w:rPr>
          <w:lang w:val="fr-FR"/>
        </w:rPr>
      </w:pPr>
      <w:r w:rsidRPr="000C5552">
        <w:rPr>
          <w:lang w:val="fr-FR"/>
        </w:rPr>
        <w:t>Exécution automatique via script global (lancer.cmd) :</w:t>
      </w:r>
    </w:p>
    <w:p w14:paraId="3CEC9A88" w14:textId="77777777" w:rsidR="000C5552" w:rsidRPr="000C5552" w:rsidRDefault="000C5552" w:rsidP="000C5552">
      <w:pPr>
        <w:pStyle w:val="Code"/>
      </w:pPr>
      <w:r w:rsidRPr="000C5552">
        <w:t>PowerShell.exe -ExecutionPolicy Bypass -File "%~dp0connect-wifi.ps1"</w:t>
      </w:r>
    </w:p>
    <w:p w14:paraId="5BF118B7" w14:textId="77777777" w:rsidR="000C5552" w:rsidRPr="000C5552" w:rsidRDefault="000C5552" w:rsidP="000C5552">
      <w:pPr>
        <w:rPr>
          <w:lang w:val="fr-FR"/>
        </w:rPr>
      </w:pPr>
      <w:r w:rsidRPr="000C5552">
        <w:rPr>
          <w:lang w:val="fr-FR"/>
        </w:rPr>
        <w:t>3️</w:t>
      </w:r>
      <w:r w:rsidRPr="000C5552">
        <w:rPr>
          <w:rFonts w:ascii="Segoe UI Symbol" w:hAnsi="Segoe UI Symbol" w:cs="Segoe UI Symbol"/>
          <w:lang w:val="fr-FR"/>
        </w:rPr>
        <w:t>⃣</w:t>
      </w:r>
      <w:r w:rsidRPr="000C5552">
        <w:rPr>
          <w:lang w:val="fr-FR"/>
        </w:rPr>
        <w:t xml:space="preserve"> Jonction automatique au domaine</w:t>
      </w:r>
    </w:p>
    <w:p w14:paraId="4B4DFEFE" w14:textId="77777777" w:rsidR="000C5552" w:rsidRPr="000C5552" w:rsidRDefault="000C5552" w:rsidP="000C5552">
      <w:pPr>
        <w:numPr>
          <w:ilvl w:val="0"/>
          <w:numId w:val="28"/>
        </w:numPr>
        <w:rPr>
          <w:lang w:val="fr-FR"/>
        </w:rPr>
      </w:pPr>
      <w:r w:rsidRPr="000C5552">
        <w:rPr>
          <w:lang w:val="fr-FR"/>
        </w:rPr>
        <w:t>Script PowerShell pour jonction automatique au domaine Active Directory dès l'installation :</w:t>
      </w:r>
    </w:p>
    <w:p w14:paraId="77605EFF" w14:textId="3B7B478C" w:rsidR="00D77D63" w:rsidRDefault="00D77D63" w:rsidP="00D77D63">
      <w:pPr>
        <w:pStyle w:val="Code"/>
      </w:pPr>
      <w:r>
        <w:t># Vérifie si l’ordinateur est déjà membre d’un domaine</w:t>
      </w:r>
    </w:p>
    <w:p w14:paraId="47294F5A" w14:textId="77777777" w:rsidR="00D77D63" w:rsidRDefault="00D77D63" w:rsidP="00D77D63">
      <w:pPr>
        <w:pStyle w:val="Code"/>
      </w:pPr>
      <w:r>
        <w:t>$domainName = "Domaine.local"  # &lt;-- Nom du domaine anonymisé</w:t>
      </w:r>
    </w:p>
    <w:p w14:paraId="16D60D22" w14:textId="77777777" w:rsidR="00D77D63" w:rsidRDefault="00D77D63" w:rsidP="00D77D63">
      <w:pPr>
        <w:pStyle w:val="Code"/>
      </w:pPr>
      <w:r>
        <w:t>$currentDomain = (Get-WmiObject Win32_ComputerSystem).PartOfDomain</w:t>
      </w:r>
    </w:p>
    <w:p w14:paraId="2CC2983C" w14:textId="77777777" w:rsidR="00D77D63" w:rsidRDefault="00D77D63" w:rsidP="00D77D63">
      <w:pPr>
        <w:pStyle w:val="Code"/>
      </w:pPr>
    </w:p>
    <w:p w14:paraId="40570931" w14:textId="77777777" w:rsidR="00D77D63" w:rsidRDefault="00D77D63" w:rsidP="00D77D63">
      <w:pPr>
        <w:pStyle w:val="Code"/>
      </w:pPr>
      <w:r>
        <w:t>if (-not $currentDomain) {</w:t>
      </w:r>
    </w:p>
    <w:p w14:paraId="66087D02" w14:textId="77777777" w:rsidR="00D77D63" w:rsidRDefault="00D77D63" w:rsidP="00D77D63">
      <w:pPr>
        <w:pStyle w:val="Code"/>
      </w:pPr>
      <w:r>
        <w:t xml:space="preserve">    Write-Output "Ordinateur non joint à un domaine. Lancement de la jonction..."</w:t>
      </w:r>
    </w:p>
    <w:p w14:paraId="6EB09841" w14:textId="77777777" w:rsidR="00D77D63" w:rsidRDefault="00D77D63" w:rsidP="00D77D63">
      <w:pPr>
        <w:pStyle w:val="Code"/>
      </w:pPr>
    </w:p>
    <w:p w14:paraId="07CDF059" w14:textId="77777777" w:rsidR="00D77D63" w:rsidRDefault="00D77D63" w:rsidP="00D77D63">
      <w:pPr>
        <w:pStyle w:val="Code"/>
      </w:pPr>
      <w:r>
        <w:t xml:space="preserve">    # Identifiants du compte ayant les droits de jonction (admin anonymisé)</w:t>
      </w:r>
    </w:p>
    <w:p w14:paraId="028A4E31" w14:textId="77777777" w:rsidR="00D77D63" w:rsidRDefault="00D77D63" w:rsidP="00D77D63">
      <w:pPr>
        <w:pStyle w:val="Code"/>
      </w:pPr>
      <w:r>
        <w:t xml:space="preserve">    $domainUser = "Domaine\\AdminDomaine"  # &lt;-- Anonymisé</w:t>
      </w:r>
    </w:p>
    <w:p w14:paraId="0EE668B3" w14:textId="77777777" w:rsidR="00D77D63" w:rsidRDefault="00D77D63" w:rsidP="00D77D63">
      <w:pPr>
        <w:pStyle w:val="Code"/>
      </w:pPr>
      <w:r>
        <w:t xml:space="preserve">    $password = "MotDePasse"               # &lt;-- À ne jamais stocker en clair en production</w:t>
      </w:r>
    </w:p>
    <w:p w14:paraId="384B45AA" w14:textId="77777777" w:rsidR="00D77D63" w:rsidRDefault="00D77D63" w:rsidP="00D77D63">
      <w:pPr>
        <w:pStyle w:val="Code"/>
      </w:pPr>
    </w:p>
    <w:p w14:paraId="3ABC62CD" w14:textId="77777777" w:rsidR="00D77D63" w:rsidRDefault="00D77D63" w:rsidP="00D77D63">
      <w:pPr>
        <w:pStyle w:val="Code"/>
      </w:pPr>
      <w:r>
        <w:t xml:space="preserve">    # Convertit le mot de passe en format sécurisé</w:t>
      </w:r>
    </w:p>
    <w:p w14:paraId="6827165B" w14:textId="77777777" w:rsidR="00D77D63" w:rsidRDefault="00D77D63" w:rsidP="00D77D63">
      <w:pPr>
        <w:pStyle w:val="Code"/>
      </w:pPr>
      <w:r>
        <w:t xml:space="preserve">    $securePassword = ConvertTo-SecureString $password -AsPlainText -Force</w:t>
      </w:r>
    </w:p>
    <w:p w14:paraId="3E9190A1" w14:textId="77777777" w:rsidR="00D77D63" w:rsidRDefault="00D77D63" w:rsidP="00D77D63">
      <w:pPr>
        <w:pStyle w:val="Code"/>
      </w:pPr>
      <w:r>
        <w:t xml:space="preserve">    $credential = New-Object System.Management.Automation.PSCredential($domainUser, $securePassword)</w:t>
      </w:r>
    </w:p>
    <w:p w14:paraId="716635B8" w14:textId="77777777" w:rsidR="00D77D63" w:rsidRDefault="00D77D63" w:rsidP="00D77D63">
      <w:pPr>
        <w:pStyle w:val="Code"/>
      </w:pPr>
    </w:p>
    <w:p w14:paraId="7927CDC0" w14:textId="77777777" w:rsidR="00D77D63" w:rsidRDefault="00D77D63" w:rsidP="00D77D63">
      <w:pPr>
        <w:pStyle w:val="Code"/>
      </w:pPr>
      <w:r>
        <w:t xml:space="preserve">    # Ajoute l’ordinateur au domaine et redémarre</w:t>
      </w:r>
    </w:p>
    <w:p w14:paraId="070D2CF9" w14:textId="77777777" w:rsidR="00D77D63" w:rsidRDefault="00D77D63" w:rsidP="00D77D63">
      <w:pPr>
        <w:pStyle w:val="Code"/>
      </w:pPr>
      <w:r>
        <w:t xml:space="preserve">    Add-Computer -DomainName $domainName -Credential $credential -Force -Restart</w:t>
      </w:r>
    </w:p>
    <w:p w14:paraId="1F83076E" w14:textId="77777777" w:rsidR="00D77D63" w:rsidRDefault="00D77D63" w:rsidP="00D77D63">
      <w:pPr>
        <w:pStyle w:val="Code"/>
      </w:pPr>
      <w:r>
        <w:t>} else {</w:t>
      </w:r>
    </w:p>
    <w:p w14:paraId="00C0B891" w14:textId="77777777" w:rsidR="00D77D63" w:rsidRDefault="00D77D63" w:rsidP="00D77D63">
      <w:pPr>
        <w:pStyle w:val="Code"/>
      </w:pPr>
      <w:r>
        <w:t xml:space="preserve">    Write-Output "Déjà membre d’un domaine. Aucune action effectuée."</w:t>
      </w:r>
    </w:p>
    <w:p w14:paraId="43E3AB6A" w14:textId="7C754F97" w:rsidR="008C73D0" w:rsidRDefault="00D77D63" w:rsidP="00D77D63">
      <w:pPr>
        <w:pStyle w:val="Code"/>
      </w:pPr>
      <w:r>
        <w:t>}</w:t>
      </w:r>
    </w:p>
    <w:p w14:paraId="1B29FC1F" w14:textId="22F6FA57" w:rsidR="008C73D0" w:rsidRDefault="00C97ED8" w:rsidP="008C73D0">
      <w:pPr>
        <w:pStyle w:val="Titre2"/>
      </w:pPr>
      <w:bookmarkStart w:id="16" w:name="_🗂️_4.7_Inventaire"/>
      <w:bookmarkStart w:id="17" w:name="_Toc201906978"/>
      <w:bookmarkEnd w:id="16"/>
      <w:r>
        <w:rPr>
          <w:rFonts w:ascii="Segoe UI Emoji" w:hAnsi="Segoe UI Emoji" w:cs="Segoe UI Emoji"/>
        </w:rPr>
        <w:t>🗂️</w:t>
      </w:r>
      <w:r>
        <w:rPr>
          <w:rStyle w:val="Titre2Car"/>
        </w:rPr>
        <w:t xml:space="preserve"> </w:t>
      </w:r>
      <w:r w:rsidR="008C73D0" w:rsidRPr="00854022">
        <w:rPr>
          <w:rStyle w:val="Titre2Car"/>
          <w:b/>
          <w:bCs/>
        </w:rPr>
        <w:t>4.7</w:t>
      </w:r>
      <w:r w:rsidR="008C73D0">
        <w:t xml:space="preserve"> Inventaire des postes Windows dans l'Active Directory</w:t>
      </w:r>
      <w:bookmarkEnd w:id="17"/>
    </w:p>
    <w:p w14:paraId="19110EB3" w14:textId="77777777" w:rsidR="008C73D0" w:rsidRDefault="008C73D0" w:rsidP="008C73D0">
      <w:r>
        <w:t>Avant de planifier la mise à niveau vers Windows 11, j’ai réalisé un inventaire des postes présents dans l’Active Directory afin d’identifier ceux encore sous Windows 10.</w:t>
      </w:r>
    </w:p>
    <w:p w14:paraId="11167023" w14:textId="54BD8047" w:rsidR="008C73D0" w:rsidRDefault="008C73D0" w:rsidP="008C73D0">
      <w:r>
        <w:rPr>
          <w:rStyle w:val="Titre2Car"/>
        </w:rPr>
        <w:t xml:space="preserve"> </w:t>
      </w:r>
      <w:r w:rsidRPr="008C73D0">
        <w:rPr>
          <w:rStyle w:val="Titre2Car"/>
        </w:rPr>
        <w:t xml:space="preserve"> </w:t>
      </w:r>
      <w:r>
        <w:t>Le script PowerShell suivant permet de récupérer et de filtrer les machines selon leur système d’exploitation :</w:t>
      </w:r>
      <w:r>
        <w:br/>
      </w:r>
      <w:r w:rsidRPr="008C73D0">
        <w:rPr>
          <w:b/>
          <w:bCs/>
        </w:rPr>
        <w:t xml:space="preserve">Powershell </w:t>
      </w:r>
    </w:p>
    <w:p w14:paraId="4322CEF2" w14:textId="77777777" w:rsidR="008C73D0" w:rsidRPr="008C73D0" w:rsidRDefault="008C73D0" w:rsidP="008C73D0">
      <w:pPr>
        <w:pStyle w:val="Code"/>
      </w:pPr>
      <w:r>
        <w:t># Récupère tous les ordinateurs avec le système d’exploitation renseigné</w:t>
      </w:r>
    </w:p>
    <w:p w14:paraId="2969FC4C" w14:textId="77777777" w:rsidR="008C73D0" w:rsidRPr="008C73D0" w:rsidRDefault="008C73D0" w:rsidP="008C73D0">
      <w:pPr>
        <w:pStyle w:val="Code"/>
      </w:pPr>
      <w:r>
        <w:t>Get-ADComputer -Filter * -Properties OperatingSystem |</w:t>
      </w:r>
    </w:p>
    <w:p w14:paraId="6200B60A" w14:textId="77777777" w:rsidR="008C73D0" w:rsidRPr="008C73D0" w:rsidRDefault="008C73D0" w:rsidP="008C73D0">
      <w:pPr>
        <w:pStyle w:val="Code"/>
      </w:pPr>
      <w:r>
        <w:t># Filtre les machines dont l’OS contient "Windows 10"</w:t>
      </w:r>
    </w:p>
    <w:p w14:paraId="7364497B" w14:textId="77777777" w:rsidR="008C73D0" w:rsidRDefault="008C73D0" w:rsidP="008C73D0">
      <w:pPr>
        <w:pStyle w:val="Code"/>
      </w:pPr>
      <w:r>
        <w:t>Where-Object { $_.OperatingSystem -like "*Windows 10*" } |</w:t>
      </w:r>
    </w:p>
    <w:p w14:paraId="64763C44" w14:textId="20623A53" w:rsidR="008C73D0" w:rsidRDefault="008C73D0" w:rsidP="008C73D0">
      <w:r w:rsidRPr="008C73D0">
        <w:rPr>
          <w:rStyle w:val="Titre2Car"/>
        </w:rPr>
        <w:br/>
      </w:r>
      <w:r>
        <w:t>Ce fichier CSV généré m’a permis de cibler avec précision les postes à migrer, en excluant ceux déjà à jour sous Windows 11.</w:t>
      </w:r>
    </w:p>
    <w:p w14:paraId="27445518" w14:textId="77777777" w:rsidR="00607AF3" w:rsidRDefault="00607AF3" w:rsidP="008C73D0"/>
    <w:p w14:paraId="129AB032" w14:textId="71C12056" w:rsidR="00607AF3" w:rsidRDefault="00763A60" w:rsidP="00763A60">
      <w:pPr>
        <w:pStyle w:val="Titre2"/>
      </w:pPr>
      <w:bookmarkStart w:id="18" w:name="_🗃️_4.8_Migration"/>
      <w:bookmarkStart w:id="19" w:name="_Toc201906979"/>
      <w:bookmarkEnd w:id="18"/>
      <w:r w:rsidRPr="00763A60">
        <w:rPr>
          <w:rFonts w:ascii="Segoe UI Emoji" w:hAnsi="Segoe UI Emoji" w:cs="Segoe UI Emoji"/>
        </w:rPr>
        <w:t>🗃️</w:t>
      </w:r>
      <w:r>
        <w:rPr>
          <w:rFonts w:ascii="Segoe UI Emoji" w:hAnsi="Segoe UI Emoji" w:cs="Segoe UI Emoji"/>
        </w:rPr>
        <w:t xml:space="preserve"> 4.8</w:t>
      </w:r>
      <w:r>
        <w:t xml:space="preserve"> </w:t>
      </w:r>
      <w:r w:rsidR="0064008B" w:rsidRPr="0064008B">
        <w:t>Migration de la base de données GLPI de MariaDB vers MySQL</w:t>
      </w:r>
      <w:bookmarkEnd w:id="19"/>
    </w:p>
    <w:p w14:paraId="2DEA62A0" w14:textId="77777777" w:rsidR="0064008B" w:rsidRPr="0064008B" w:rsidRDefault="0064008B" w:rsidP="0064008B">
      <w:pPr>
        <w:rPr>
          <w:lang w:val="fr-FR"/>
        </w:rPr>
      </w:pPr>
      <w:r w:rsidRPr="0064008B">
        <w:rPr>
          <w:lang w:val="fr-FR"/>
        </w:rPr>
        <w:t xml:space="preserve">Dans le cadre de l’évolution de notre environnement GLPI, j’ai réalisé une migration de la base de données de </w:t>
      </w:r>
      <w:r w:rsidRPr="0064008B">
        <w:rPr>
          <w:b/>
          <w:bCs/>
          <w:lang w:val="fr-FR"/>
        </w:rPr>
        <w:t>MariaDB</w:t>
      </w:r>
      <w:r w:rsidRPr="0064008B">
        <w:rPr>
          <w:lang w:val="fr-FR"/>
        </w:rPr>
        <w:t xml:space="preserve"> vers </w:t>
      </w:r>
      <w:r w:rsidRPr="0064008B">
        <w:rPr>
          <w:b/>
          <w:bCs/>
          <w:lang w:val="fr-FR"/>
        </w:rPr>
        <w:t>MySQL</w:t>
      </w:r>
      <w:r w:rsidRPr="0064008B">
        <w:rPr>
          <w:lang w:val="fr-FR"/>
        </w:rPr>
        <w:t>.</w:t>
      </w:r>
      <w:r w:rsidRPr="0064008B">
        <w:rPr>
          <w:lang w:val="fr-FR"/>
        </w:rPr>
        <w:br/>
        <w:t>L’objectif principal était d’améliorer la compatibilité avec les futures versions de GLPI et de suivre les recommandations officielles de la communauté GLPI.</w:t>
      </w:r>
    </w:p>
    <w:p w14:paraId="13D656D0" w14:textId="77777777" w:rsidR="0064008B" w:rsidRPr="0064008B" w:rsidRDefault="0064008B" w:rsidP="0064008B">
      <w:pPr>
        <w:rPr>
          <w:lang w:val="fr-FR"/>
        </w:rPr>
      </w:pPr>
      <w:r w:rsidRPr="0064008B">
        <w:rPr>
          <w:lang w:val="fr-FR"/>
        </w:rPr>
        <w:t>Étapes de la migration :</w:t>
      </w:r>
    </w:p>
    <w:p w14:paraId="20CD365E" w14:textId="77777777" w:rsidR="0064008B" w:rsidRPr="0064008B" w:rsidRDefault="0064008B" w:rsidP="0064008B">
      <w:pPr>
        <w:rPr>
          <w:lang w:val="fr-FR"/>
        </w:rPr>
      </w:pPr>
      <w:r w:rsidRPr="0064008B">
        <w:rPr>
          <w:lang w:val="fr-FR"/>
        </w:rPr>
        <w:t>Le processus s’est déroulé en plusieurs phases :</w:t>
      </w:r>
    </w:p>
    <w:p w14:paraId="7BAB6E97" w14:textId="77777777"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Sauvegarde de la base existante sous MariaDB :</w:t>
      </w:r>
    </w:p>
    <w:p w14:paraId="45174487" w14:textId="77777777" w:rsidR="0064008B" w:rsidRPr="0064008B" w:rsidRDefault="0064008B" w:rsidP="008E63AA">
      <w:pPr>
        <w:pStyle w:val="Code"/>
      </w:pPr>
      <w:r w:rsidRPr="0064008B">
        <w:t>mysqldump -u root -p glpi &gt; glpi_backup.sql</w:t>
      </w:r>
    </w:p>
    <w:p w14:paraId="28ACCF7A" w14:textId="77777777"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Cette commande a permis de sauvegarder l’ensemble de la base glpi dans un fichier SQL.</w:t>
      </w:r>
    </w:p>
    <w:p w14:paraId="08A04C65" w14:textId="77777777"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Installation et préparation de MySQL :</w:t>
      </w:r>
    </w:p>
    <w:p w14:paraId="089F86B4" w14:textId="77777777" w:rsidR="0064008B" w:rsidRPr="0064008B" w:rsidRDefault="0064008B" w:rsidP="0064008B">
      <w:pPr>
        <w:numPr>
          <w:ilvl w:val="0"/>
          <w:numId w:val="41"/>
        </w:numPr>
        <w:rPr>
          <w:lang w:val="fr-FR"/>
        </w:rPr>
      </w:pPr>
      <w:r w:rsidRPr="0064008B">
        <w:rPr>
          <w:lang w:val="fr-FR"/>
        </w:rPr>
        <w:t>Installation de MySQL Server 8.x sur le nouveau serveur.</w:t>
      </w:r>
    </w:p>
    <w:p w14:paraId="5EC145AD" w14:textId="1F5E71F5" w:rsidR="0064008B" w:rsidRPr="0064008B" w:rsidRDefault="0064008B" w:rsidP="0064008B">
      <w:pPr>
        <w:numPr>
          <w:ilvl w:val="0"/>
          <w:numId w:val="41"/>
        </w:numPr>
        <w:rPr>
          <w:lang w:val="fr-FR"/>
        </w:rPr>
      </w:pPr>
      <w:r w:rsidRPr="0064008B">
        <w:rPr>
          <w:lang w:val="fr-FR"/>
        </w:rPr>
        <w:t>Création manuelle de la nouvelle base de données avec la bonne collation UTF-8 :</w:t>
      </w:r>
    </w:p>
    <w:p w14:paraId="4C7933C7" w14:textId="77777777" w:rsidR="0064008B" w:rsidRPr="0064008B" w:rsidRDefault="0064008B" w:rsidP="008E63AA">
      <w:pPr>
        <w:pStyle w:val="Code"/>
      </w:pPr>
      <w:r w:rsidRPr="0064008B">
        <w:t>CREATE DATABASE glpi CHARACTER SET utf8mb4 COLLATE utf8mb4_general_ci;</w:t>
      </w:r>
    </w:p>
    <w:p w14:paraId="1927BC3C" w14:textId="17AAA431"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Restauration de la base dans MySQL :</w:t>
      </w:r>
    </w:p>
    <w:p w14:paraId="246D10FB" w14:textId="77777777" w:rsidR="0064008B" w:rsidRPr="0064008B" w:rsidRDefault="0064008B" w:rsidP="008E63AA">
      <w:pPr>
        <w:pStyle w:val="Code"/>
      </w:pPr>
      <w:r w:rsidRPr="0064008B">
        <w:t>mysql -u root -p glpi &lt; glpi_backup.sql</w:t>
      </w:r>
    </w:p>
    <w:p w14:paraId="07313618" w14:textId="77777777"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Cette étape a permis de réimporter toutes les données de GLPI dans le nouveau serveur MySQL.</w:t>
      </w:r>
    </w:p>
    <w:p w14:paraId="05F4E015" w14:textId="17A6B9B2"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Reconfiguration de GLPI :</w:t>
      </w:r>
      <w:r w:rsidR="00C23221">
        <w:rPr>
          <w:lang w:val="fr-FR"/>
        </w:rPr>
        <w:t xml:space="preserve"> </w:t>
      </w:r>
    </w:p>
    <w:p w14:paraId="1E45434C" w14:textId="77777777" w:rsidR="0064008B" w:rsidRPr="0064008B" w:rsidRDefault="0064008B" w:rsidP="0064008B">
      <w:pPr>
        <w:rPr>
          <w:lang w:val="fr-FR"/>
        </w:rPr>
      </w:pPr>
      <w:r w:rsidRPr="0064008B">
        <w:rPr>
          <w:lang w:val="fr-FR"/>
        </w:rPr>
        <w:t>J’ai ensuite modifié le fichier de configuration de GLPI (config_db.php) afin qu’il pointe vers le nouveau serveur MySQL.</w:t>
      </w:r>
    </w:p>
    <w:p w14:paraId="623380E4" w14:textId="77777777" w:rsidR="0064008B" w:rsidRPr="0064008B" w:rsidRDefault="0064008B" w:rsidP="008E63AA">
      <w:pPr>
        <w:pStyle w:val="Code"/>
      </w:pPr>
      <w:r w:rsidRPr="0064008B">
        <w:t>php</w:t>
      </w:r>
    </w:p>
    <w:p w14:paraId="17F00CB5" w14:textId="77777777" w:rsidR="0064008B" w:rsidRPr="0064008B" w:rsidRDefault="0064008B" w:rsidP="008E63AA">
      <w:pPr>
        <w:pStyle w:val="Code"/>
      </w:pPr>
      <w:r w:rsidRPr="0064008B">
        <w:t>define('DB_TYPE', 'mysqli');</w:t>
      </w:r>
    </w:p>
    <w:p w14:paraId="6F2434EC" w14:textId="77777777" w:rsidR="0064008B" w:rsidRPr="0064008B" w:rsidRDefault="0064008B" w:rsidP="008E63AA">
      <w:pPr>
        <w:pStyle w:val="Code"/>
      </w:pPr>
      <w:r w:rsidRPr="0064008B">
        <w:t>define('DB_HOST', 'localhost');</w:t>
      </w:r>
    </w:p>
    <w:p w14:paraId="5B0F3246" w14:textId="77777777" w:rsidR="0064008B" w:rsidRPr="0064008B" w:rsidRDefault="0064008B" w:rsidP="008E63AA">
      <w:pPr>
        <w:pStyle w:val="Code"/>
      </w:pPr>
      <w:r w:rsidRPr="0064008B">
        <w:t>define('DB_USER', 'glpi_user');</w:t>
      </w:r>
    </w:p>
    <w:p w14:paraId="7108A109" w14:textId="77777777" w:rsidR="0064008B" w:rsidRPr="0064008B" w:rsidRDefault="0064008B" w:rsidP="008E63AA">
      <w:pPr>
        <w:pStyle w:val="Code"/>
      </w:pPr>
      <w:r w:rsidRPr="0064008B">
        <w:t>define('DB_PASSWORD', 'password');</w:t>
      </w:r>
    </w:p>
    <w:p w14:paraId="7316CEE7" w14:textId="77777777" w:rsidR="0064008B" w:rsidRPr="0064008B" w:rsidRDefault="0064008B" w:rsidP="008E63AA">
      <w:pPr>
        <w:pStyle w:val="Code"/>
      </w:pPr>
      <w:r w:rsidRPr="0064008B">
        <w:t>define('DB_NAME', 'glpi');</w:t>
      </w:r>
    </w:p>
    <w:p w14:paraId="4D0C5ED7" w14:textId="77777777" w:rsidR="0064008B" w:rsidRPr="0064008B" w:rsidRDefault="0064008B" w:rsidP="0064008B">
      <w:pPr>
        <w:rPr>
          <w:lang w:val="fr-FR"/>
        </w:rPr>
      </w:pPr>
      <w:r w:rsidRPr="0064008B">
        <w:rPr>
          <w:rFonts w:ascii="Segoe UI Emoji" w:hAnsi="Segoe UI Emoji" w:cs="Segoe UI Emoji"/>
          <w:lang w:val="fr-FR"/>
        </w:rPr>
        <w:t>✅</w:t>
      </w:r>
      <w:r w:rsidRPr="0064008B">
        <w:rPr>
          <w:lang w:val="fr-FR"/>
        </w:rPr>
        <w:t xml:space="preserve"> Remarque : Les identifiants MySQL ont été adaptés pour correspondre aux nouveaux accès.</w:t>
      </w:r>
    </w:p>
    <w:p w14:paraId="70D9C858" w14:textId="77777777" w:rsidR="0064008B" w:rsidRPr="0064008B" w:rsidRDefault="0064008B" w:rsidP="0064008B"/>
    <w:p w14:paraId="50A81507" w14:textId="77777777" w:rsidR="00855192" w:rsidRPr="000C5552" w:rsidRDefault="000C5552" w:rsidP="000C5552">
      <w:pPr>
        <w:pStyle w:val="Titre1"/>
        <w:numPr>
          <w:ilvl w:val="0"/>
          <w:numId w:val="23"/>
        </w:numPr>
        <w:rPr>
          <w:szCs w:val="32"/>
          <w:lang w:val="fr-FR"/>
        </w:rPr>
      </w:pPr>
      <w:bookmarkStart w:id="20" w:name="_Toc201906980"/>
      <w:r w:rsidRPr="000C5552">
        <w:rPr>
          <w:rFonts w:ascii="Segoe UI Emoji" w:hAnsi="Segoe UI Emoji" w:cs="Segoe UI Emoji"/>
          <w:lang w:val="fr-FR"/>
        </w:rPr>
        <w:t>✅</w:t>
      </w:r>
      <w:r>
        <w:rPr>
          <w:rFonts w:ascii="Segoe UI Emoji" w:hAnsi="Segoe UI Emoji" w:cs="Segoe UI Emoji"/>
          <w:lang w:val="fr-FR"/>
        </w:rPr>
        <w:t xml:space="preserve"> </w:t>
      </w:r>
      <w:r w:rsidR="005665B2">
        <w:t>Résultats Obtenus</w:t>
      </w:r>
      <w:bookmarkEnd w:id="20"/>
    </w:p>
    <w:p w14:paraId="5B3B7FF6" w14:textId="77777777" w:rsidR="00855192" w:rsidRPr="00804E64" w:rsidRDefault="005665B2">
      <w:pPr>
        <w:pStyle w:val="Listepuces"/>
        <w:rPr>
          <w:sz w:val="24"/>
          <w:szCs w:val="24"/>
          <w:lang w:val="fr-FR"/>
        </w:rPr>
      </w:pPr>
      <w:r w:rsidRPr="00804E64">
        <w:rPr>
          <w:sz w:val="24"/>
          <w:szCs w:val="24"/>
          <w:lang w:val="fr-FR"/>
        </w:rPr>
        <w:t>Tous les comptes actifs ont vu leur UPN mis à jour avec succès.</w:t>
      </w:r>
    </w:p>
    <w:p w14:paraId="14A8F914" w14:textId="77777777" w:rsidR="00855192" w:rsidRPr="00804E64" w:rsidRDefault="005665B2">
      <w:pPr>
        <w:pStyle w:val="Listepuces"/>
        <w:rPr>
          <w:sz w:val="24"/>
          <w:szCs w:val="24"/>
          <w:lang w:val="fr-FR"/>
        </w:rPr>
      </w:pPr>
      <w:r>
        <w:t>Diminution de l'ordre de 50 % du temps de mise en service des utilisateurs.</w:t>
      </w:r>
    </w:p>
    <w:p w14:paraId="31683FA5" w14:textId="77777777" w:rsidR="00855192" w:rsidRPr="00804E64" w:rsidRDefault="005665B2">
      <w:pPr>
        <w:pStyle w:val="Listepuces"/>
        <w:rPr>
          <w:sz w:val="24"/>
          <w:szCs w:val="24"/>
          <w:lang w:val="fr-FR"/>
        </w:rPr>
      </w:pPr>
      <w:r w:rsidRPr="00804E64">
        <w:rPr>
          <w:sz w:val="24"/>
          <w:szCs w:val="24"/>
          <w:lang w:val="fr-FR"/>
        </w:rPr>
        <w:t>Diminution des appels au support pour la configuration initiale.</w:t>
      </w:r>
    </w:p>
    <w:p w14:paraId="075E6C72" w14:textId="77777777" w:rsidR="00855192" w:rsidRPr="00804E64" w:rsidRDefault="005665B2">
      <w:pPr>
        <w:pStyle w:val="Listepuces"/>
        <w:rPr>
          <w:sz w:val="24"/>
          <w:szCs w:val="24"/>
          <w:lang w:val="fr-FR"/>
        </w:rPr>
      </w:pPr>
      <w:r w:rsidRPr="00804E64">
        <w:rPr>
          <w:sz w:val="24"/>
          <w:szCs w:val="24"/>
          <w:lang w:val="fr-FR"/>
        </w:rPr>
        <w:t>Meilleure gestion des profils et optimisation de l’espace disque.</w:t>
      </w:r>
    </w:p>
    <w:p w14:paraId="4C72FA2D" w14:textId="77777777" w:rsidR="00855192" w:rsidRPr="00804E64" w:rsidRDefault="005665B2">
      <w:pPr>
        <w:pStyle w:val="Listepuces"/>
        <w:rPr>
          <w:sz w:val="24"/>
          <w:szCs w:val="24"/>
          <w:lang w:val="fr-FR"/>
        </w:rPr>
      </w:pPr>
      <w:r w:rsidRPr="00804E64">
        <w:rPr>
          <w:sz w:val="24"/>
          <w:szCs w:val="24"/>
          <w:lang w:val="fr-FR"/>
        </w:rPr>
        <w:t>Configuration uniforme et sécurisée des outils Office 365.</w:t>
      </w:r>
    </w:p>
    <w:p w14:paraId="71F462FE" w14:textId="77777777" w:rsidR="00855192" w:rsidRDefault="004F6E9C" w:rsidP="00842FBD">
      <w:pPr>
        <w:pStyle w:val="Listepuces"/>
        <w:rPr>
          <w:sz w:val="24"/>
          <w:szCs w:val="24"/>
          <w:lang w:val="fr-FR"/>
        </w:rPr>
      </w:pPr>
      <w:r w:rsidRPr="00804E64">
        <w:rPr>
          <w:sz w:val="24"/>
          <w:szCs w:val="24"/>
          <w:lang w:val="fr-FR"/>
        </w:rPr>
        <w:t>Mise à jour du parc de Windows 10 vers Windows 11 et mise à jour de sécurité effectuées.</w:t>
      </w:r>
    </w:p>
    <w:p w14:paraId="47869186" w14:textId="77777777" w:rsidR="000C5552" w:rsidRPr="000C5552" w:rsidRDefault="000C5552" w:rsidP="000C5552">
      <w:pPr>
        <w:pStyle w:val="Listepuces"/>
        <w:rPr>
          <w:sz w:val="24"/>
          <w:szCs w:val="24"/>
          <w:lang w:val="fr-FR"/>
        </w:rPr>
      </w:pPr>
      <w:r w:rsidRPr="000C5552">
        <w:rPr>
          <w:sz w:val="24"/>
          <w:szCs w:val="24"/>
          <w:lang w:val="fr-FR"/>
        </w:rPr>
        <w:t>Installation automatisée de Windows 11 depuis clé USB.</w:t>
      </w:r>
    </w:p>
    <w:p w14:paraId="1089A736" w14:textId="77777777" w:rsidR="000C5552" w:rsidRPr="000C5552" w:rsidRDefault="000C5552" w:rsidP="000C5552">
      <w:pPr>
        <w:pStyle w:val="Listepuces"/>
        <w:rPr>
          <w:sz w:val="24"/>
          <w:szCs w:val="24"/>
          <w:lang w:val="fr-FR"/>
        </w:rPr>
      </w:pPr>
      <w:r w:rsidRPr="000C5552">
        <w:rPr>
          <w:sz w:val="24"/>
          <w:szCs w:val="24"/>
          <w:lang w:val="fr-FR"/>
        </w:rPr>
        <w:t>Connexion Wi-Fi établie automatiquement sans câble Ethernet.</w:t>
      </w:r>
    </w:p>
    <w:p w14:paraId="0BE07AD1" w14:textId="77777777" w:rsidR="000C5552" w:rsidRPr="000C5552" w:rsidRDefault="000C5552" w:rsidP="000C5552">
      <w:pPr>
        <w:pStyle w:val="Listepuces"/>
        <w:rPr>
          <w:sz w:val="24"/>
          <w:szCs w:val="24"/>
          <w:lang w:val="fr-FR"/>
        </w:rPr>
      </w:pPr>
      <w:r w:rsidRPr="000C5552">
        <w:rPr>
          <w:sz w:val="24"/>
          <w:szCs w:val="24"/>
          <w:lang w:val="fr-FR"/>
        </w:rPr>
        <w:t>Jonction automatique au domaine garantissant sécurité et conformité.</w:t>
      </w:r>
    </w:p>
    <w:p w14:paraId="3DD4603E" w14:textId="77777777" w:rsidR="000C5552" w:rsidRDefault="000C5552" w:rsidP="000C5552">
      <w:pPr>
        <w:pStyle w:val="Listepuces"/>
        <w:numPr>
          <w:ilvl w:val="0"/>
          <w:numId w:val="0"/>
        </w:numPr>
        <w:ind w:left="360"/>
        <w:rPr>
          <w:sz w:val="24"/>
          <w:szCs w:val="24"/>
          <w:lang w:val="fr-FR"/>
        </w:rPr>
      </w:pPr>
    </w:p>
    <w:p w14:paraId="08720253" w14:textId="77777777" w:rsidR="00E454EF" w:rsidRPr="00842FBD" w:rsidRDefault="00E454EF" w:rsidP="0061034A">
      <w:pPr>
        <w:pStyle w:val="Listepuces"/>
        <w:numPr>
          <w:ilvl w:val="0"/>
          <w:numId w:val="0"/>
        </w:numPr>
        <w:rPr>
          <w:sz w:val="24"/>
          <w:szCs w:val="24"/>
          <w:lang w:val="fr-FR"/>
        </w:rPr>
      </w:pPr>
    </w:p>
    <w:p w14:paraId="5C7886F5" w14:textId="5378F4FF" w:rsidR="00D224E1" w:rsidRDefault="005665B2" w:rsidP="00D224E1">
      <w:pPr>
        <w:pStyle w:val="Titre1"/>
        <w:numPr>
          <w:ilvl w:val="0"/>
          <w:numId w:val="23"/>
        </w:numPr>
      </w:pPr>
      <w:bookmarkStart w:id="21" w:name="_Toc201906981"/>
      <w:r>
        <w:t>🎓 Bilan et Compétences Acquises</w:t>
      </w:r>
      <w:bookmarkEnd w:id="21"/>
    </w:p>
    <w:p w14:paraId="6984DA76" w14:textId="77777777" w:rsidR="00D224E1" w:rsidRDefault="00D224E1" w:rsidP="00D224E1"/>
    <w:p w14:paraId="798CEDFB" w14:textId="14005537" w:rsidR="00D224E1" w:rsidRPr="00D224E1" w:rsidRDefault="00D224E1" w:rsidP="00D224E1">
      <w:pPr>
        <w:rPr>
          <w:lang w:val="fr-FR"/>
        </w:rPr>
      </w:pPr>
      <w:r w:rsidRPr="00E454EF">
        <w:rPr>
          <w:b/>
          <w:bCs/>
        </w:rPr>
        <w:t>Automatisation &amp; scripting :</w:t>
      </w:r>
      <w:r w:rsidRPr="00D224E1">
        <w:rPr>
          <w:lang w:val="fr-FR"/>
        </w:rPr>
        <w:br/>
        <w:t>PowerShell avancé (</w:t>
      </w:r>
      <w:hyperlink w:anchor="_🔐_4.1_Script" w:history="1">
        <w:r w:rsidRPr="00D224E1">
          <w:rPr>
            <w:rStyle w:val="Lienhypertexte"/>
            <w:lang w:val="fr-FR"/>
          </w:rPr>
          <w:t>création d'utilisateurs</w:t>
        </w:r>
      </w:hyperlink>
      <w:r w:rsidRPr="00D224E1">
        <w:rPr>
          <w:lang w:val="fr-FR"/>
        </w:rPr>
        <w:t xml:space="preserve">, </w:t>
      </w:r>
      <w:hyperlink w:anchor="_🧩_4.2_Mise" w:history="1">
        <w:r w:rsidR="008727CD" w:rsidRPr="008727CD">
          <w:rPr>
            <w:rStyle w:val="Lienhypertexte"/>
            <w:lang w:val="fr-FR"/>
          </w:rPr>
          <w:t>modification UPN</w:t>
        </w:r>
      </w:hyperlink>
      <w:r w:rsidR="008727CD">
        <w:rPr>
          <w:lang w:val="fr-FR"/>
        </w:rPr>
        <w:t xml:space="preserve">, </w:t>
      </w:r>
      <w:hyperlink w:anchor="_🧹_4.4_Script" w:history="1">
        <w:r w:rsidRPr="00D224E1">
          <w:rPr>
            <w:rStyle w:val="Lienhypertexte"/>
            <w:lang w:val="fr-FR"/>
          </w:rPr>
          <w:t>nettoyage de profils</w:t>
        </w:r>
      </w:hyperlink>
      <w:r w:rsidRPr="00D224E1">
        <w:rPr>
          <w:lang w:val="fr-FR"/>
        </w:rPr>
        <w:t xml:space="preserve">, </w:t>
      </w:r>
      <w:hyperlink w:anchor="_🔁_4.5_Redémarrage" w:history="1">
        <w:r w:rsidR="008727CD" w:rsidRPr="008727CD">
          <w:rPr>
            <w:rStyle w:val="Lienhypertexte"/>
            <w:lang w:val="fr-FR"/>
          </w:rPr>
          <w:t>redémarrage planifié</w:t>
        </w:r>
      </w:hyperlink>
      <w:r w:rsidR="008727CD">
        <w:rPr>
          <w:lang w:val="fr-FR"/>
        </w:rPr>
        <w:t>, </w:t>
      </w:r>
      <w:hyperlink w:anchor="_💽_4.6_Automatisation" w:history="1">
        <w:r w:rsidR="008727CD" w:rsidRPr="00D224E1">
          <w:rPr>
            <w:rStyle w:val="Lienhypertexte"/>
            <w:lang w:val="fr-FR"/>
          </w:rPr>
          <w:t>jonction domaine</w:t>
        </w:r>
        <w:r w:rsidR="008727CD" w:rsidRPr="008727CD">
          <w:rPr>
            <w:rStyle w:val="Lienhypertexte"/>
            <w:lang w:val="fr-FR"/>
          </w:rPr>
          <w:t xml:space="preserve"> et Wi-Fi</w:t>
        </w:r>
      </w:hyperlink>
      <w:r w:rsidR="008727CD">
        <w:rPr>
          <w:lang w:val="fr-FR"/>
        </w:rPr>
        <w:t xml:space="preserve">, </w:t>
      </w:r>
      <w:hyperlink w:anchor="_🗂️_4.7_Inventaire" w:history="1">
        <w:r w:rsidRPr="00D224E1">
          <w:rPr>
            <w:rStyle w:val="Lienhypertexte"/>
            <w:lang w:val="fr-FR"/>
          </w:rPr>
          <w:t>inventaire AD</w:t>
        </w:r>
      </w:hyperlink>
      <w:r w:rsidRPr="00D224E1">
        <w:rPr>
          <w:lang w:val="fr-FR"/>
        </w:rPr>
        <w:t xml:space="preserve">), </w:t>
      </w:r>
      <w:hyperlink w:anchor="_🔁_4.5_Redémarrage" w:history="1">
        <w:r w:rsidRPr="00D224E1">
          <w:rPr>
            <w:rStyle w:val="Lienhypertexte"/>
            <w:lang w:val="fr-FR"/>
          </w:rPr>
          <w:t>scripts planifiés</w:t>
        </w:r>
      </w:hyperlink>
      <w:r w:rsidRPr="00D224E1">
        <w:rPr>
          <w:lang w:val="fr-FR"/>
        </w:rPr>
        <w:t xml:space="preserve">, </w:t>
      </w:r>
      <w:hyperlink w:anchor="_💽_4.6_Automatisation" w:history="1">
        <w:r w:rsidRPr="00D224E1">
          <w:rPr>
            <w:rStyle w:val="Lienhypertexte"/>
            <w:lang w:val="fr-FR"/>
          </w:rPr>
          <w:t>traitement de fichiers XML</w:t>
        </w:r>
      </w:hyperlink>
      <w:r w:rsidRPr="00D224E1">
        <w:rPr>
          <w:lang w:val="fr-FR"/>
        </w:rPr>
        <w:t xml:space="preserve"> et </w:t>
      </w:r>
      <w:hyperlink w:anchor="_🗂️_4.7_Inventaire" w:history="1">
        <w:r w:rsidRPr="00D224E1">
          <w:rPr>
            <w:rStyle w:val="Lienhypertexte"/>
            <w:lang w:val="fr-FR"/>
          </w:rPr>
          <w:t>CSV</w:t>
        </w:r>
      </w:hyperlink>
      <w:r w:rsidRPr="00D224E1">
        <w:rPr>
          <w:lang w:val="fr-FR"/>
        </w:rPr>
        <w:t>.</w:t>
      </w:r>
    </w:p>
    <w:p w14:paraId="6581A9AF" w14:textId="1ADBA823" w:rsidR="00AF2BB5" w:rsidRPr="00AF2BB5" w:rsidRDefault="00D224E1" w:rsidP="00D224E1">
      <w:pPr>
        <w:rPr>
          <w:lang w:val="fr-FR"/>
        </w:rPr>
      </w:pPr>
      <w:r w:rsidRPr="00E454EF">
        <w:rPr>
          <w:b/>
          <w:bCs/>
        </w:rPr>
        <w:t>Systèmes &amp; déploiement :</w:t>
      </w:r>
      <w:r w:rsidRPr="00D224E1">
        <w:rPr>
          <w:lang w:val="fr-FR"/>
        </w:rPr>
        <w:br/>
      </w:r>
      <w:r w:rsidR="00AF2BB5" w:rsidRPr="00AF2BB5">
        <w:t>Réalisation du déploiement automatisé de Windows 11 à l’aide d’un média bootable personnalisé (</w:t>
      </w:r>
      <w:hyperlink w:anchor="_Annexe_B_–" w:history="1">
        <w:r w:rsidR="00AF2BB5" w:rsidRPr="00AF2BB5">
          <w:rPr>
            <w:rStyle w:val="Lienhypertexte"/>
          </w:rPr>
          <w:t>clé USB avec fichier de réponse</w:t>
        </w:r>
      </w:hyperlink>
      <w:r w:rsidR="00AF2BB5" w:rsidRPr="00AF2BB5">
        <w:t xml:space="preserve">), puis migration complète de la base de données GLPI depuis </w:t>
      </w:r>
      <w:hyperlink w:anchor="_🗃️_4.8_Migration" w:history="1">
        <w:r w:rsidR="00AF2BB5" w:rsidRPr="004D6BEC">
          <w:rPr>
            <w:rStyle w:val="Lienhypertexte"/>
          </w:rPr>
          <w:t>MariaDB vers MySQL</w:t>
        </w:r>
      </w:hyperlink>
      <w:r w:rsidR="00AF2BB5" w:rsidRPr="00AF2BB5">
        <w:t>, avec sauvegarde préalable, restauration sur le nouveau serveur, et contrôles de bon fonctionnement après la migration.</w:t>
      </w:r>
    </w:p>
    <w:p w14:paraId="4AB14510" w14:textId="1D8B32B0" w:rsidR="00D224E1" w:rsidRPr="00D224E1" w:rsidRDefault="00D224E1" w:rsidP="00D224E1">
      <w:pPr>
        <w:rPr>
          <w:lang w:val="fr-FR"/>
        </w:rPr>
      </w:pPr>
      <w:r w:rsidRPr="00E454EF">
        <w:rPr>
          <w:b/>
          <w:bCs/>
        </w:rPr>
        <w:t>Réseau &amp; sécurité :</w:t>
      </w:r>
      <w:r w:rsidRPr="00D224E1">
        <w:rPr>
          <w:lang w:val="fr-FR"/>
        </w:rPr>
        <w:br/>
        <w:t xml:space="preserve">Connexion </w:t>
      </w:r>
      <w:hyperlink w:anchor="_💽_4.6_Automatisation" w:history="1">
        <w:r w:rsidRPr="00D224E1">
          <w:rPr>
            <w:rStyle w:val="Lienhypertexte"/>
            <w:lang w:val="fr-FR"/>
          </w:rPr>
          <w:t>Wi-Fi automatisée</w:t>
        </w:r>
      </w:hyperlink>
      <w:r w:rsidRPr="00D224E1">
        <w:rPr>
          <w:lang w:val="fr-FR"/>
        </w:rPr>
        <w:t xml:space="preserve">, </w:t>
      </w:r>
      <w:hyperlink w:anchor="_💽_4.6_Automatisation" w:history="1">
        <w:r w:rsidRPr="009A7033">
          <w:rPr>
            <w:rStyle w:val="Lienhypertexte"/>
            <w:lang w:val="fr-FR"/>
          </w:rPr>
          <w:t>jonction</w:t>
        </w:r>
      </w:hyperlink>
      <w:r w:rsidRPr="00D224E1">
        <w:rPr>
          <w:lang w:val="fr-FR"/>
        </w:rPr>
        <w:t xml:space="preserve"> sécurisée à Active Directory, manipulation de profils Wi-Fi avec netsh, suppression de fichiers sensibles.</w:t>
      </w:r>
    </w:p>
    <w:p w14:paraId="0DB3542D" w14:textId="651304B7" w:rsidR="00D224E1" w:rsidRPr="00D224E1" w:rsidRDefault="00D224E1" w:rsidP="00D224E1">
      <w:pPr>
        <w:rPr>
          <w:lang w:val="fr-FR"/>
        </w:rPr>
      </w:pPr>
      <w:r w:rsidRPr="0061034A">
        <w:rPr>
          <w:b/>
          <w:bCs/>
        </w:rPr>
        <w:t>Active Directory &amp; GPO :</w:t>
      </w:r>
      <w:r w:rsidRPr="00D224E1">
        <w:rPr>
          <w:lang w:val="fr-FR"/>
        </w:rPr>
        <w:br/>
      </w:r>
      <w:hyperlink w:anchor="_🔐_4.1_Script" w:history="1">
        <w:r w:rsidRPr="00D224E1">
          <w:rPr>
            <w:rStyle w:val="Lienhypertexte"/>
            <w:lang w:val="fr-FR"/>
          </w:rPr>
          <w:t>Création de comptes AD</w:t>
        </w:r>
      </w:hyperlink>
      <w:r w:rsidRPr="00D224E1">
        <w:rPr>
          <w:lang w:val="fr-FR"/>
        </w:rPr>
        <w:t xml:space="preserve">, </w:t>
      </w:r>
      <w:hyperlink w:anchor="_🧩_4.2_Mise" w:history="1">
        <w:r w:rsidRPr="00D224E1">
          <w:rPr>
            <w:rStyle w:val="Lienhypertexte"/>
            <w:lang w:val="fr-FR"/>
          </w:rPr>
          <w:t>gestion de suffixes UPN</w:t>
        </w:r>
      </w:hyperlink>
      <w:r w:rsidRPr="00D224E1">
        <w:rPr>
          <w:lang w:val="fr-FR"/>
        </w:rPr>
        <w:t xml:space="preserve">, </w:t>
      </w:r>
      <w:hyperlink w:anchor="_🗂️_4.7_Inventaire" w:history="1">
        <w:r w:rsidRPr="00D224E1">
          <w:rPr>
            <w:rStyle w:val="Lienhypertexte"/>
            <w:lang w:val="fr-FR"/>
          </w:rPr>
          <w:t>inventaire automatisé des OS</w:t>
        </w:r>
      </w:hyperlink>
      <w:r w:rsidRPr="00D224E1">
        <w:rPr>
          <w:lang w:val="fr-FR"/>
        </w:rPr>
        <w:t>, compréhension des OU et stratégies d’intégration.</w:t>
      </w:r>
    </w:p>
    <w:p w14:paraId="33B10243" w14:textId="2B66DF7C" w:rsidR="00D224E1" w:rsidRPr="00D224E1" w:rsidRDefault="00D224E1" w:rsidP="00D224E1">
      <w:pPr>
        <w:rPr>
          <w:lang w:val="fr-FR"/>
        </w:rPr>
      </w:pPr>
      <w:r w:rsidRPr="00E454EF">
        <w:rPr>
          <w:b/>
          <w:bCs/>
        </w:rPr>
        <w:t>Suite Office 365 :</w:t>
      </w:r>
      <w:r w:rsidRPr="00D224E1">
        <w:rPr>
          <w:lang w:val="fr-FR"/>
        </w:rPr>
        <w:br/>
      </w:r>
      <w:hyperlink w:anchor="_💼_4.3_Automatisation" w:history="1">
        <w:r w:rsidRPr="00D224E1">
          <w:rPr>
            <w:rStyle w:val="Lienhypertexte"/>
            <w:lang w:val="fr-FR"/>
          </w:rPr>
          <w:t>Installation silencieuse</w:t>
        </w:r>
      </w:hyperlink>
      <w:r w:rsidRPr="00D224E1">
        <w:rPr>
          <w:lang w:val="fr-FR"/>
        </w:rPr>
        <w:t xml:space="preserve"> sur plusieurs postes, intégration à l’environnement Microsoft.</w:t>
      </w:r>
    </w:p>
    <w:p w14:paraId="13DDCD40" w14:textId="06C8B87B" w:rsidR="00DF4D26" w:rsidRPr="008727CD" w:rsidRDefault="00D224E1" w:rsidP="008727CD">
      <w:pPr>
        <w:rPr>
          <w:lang w:val="fr-FR"/>
        </w:rPr>
      </w:pPr>
      <w:r w:rsidRPr="00E454EF">
        <w:rPr>
          <w:b/>
          <w:bCs/>
        </w:rPr>
        <w:t>Méthodologie &amp; documentation :</w:t>
      </w:r>
      <w:r w:rsidRPr="00D224E1">
        <w:rPr>
          <w:lang w:val="fr-FR"/>
        </w:rPr>
        <w:br/>
        <w:t>Structuration d’une démarche technique, rédaction de procédures</w:t>
      </w:r>
      <w:r w:rsidR="008727CD">
        <w:rPr>
          <w:lang w:val="fr-FR"/>
        </w:rPr>
        <w:t>(</w:t>
      </w:r>
      <w:hyperlink w:anchor="_Annexe_A_–" w:history="1">
        <w:r w:rsidR="008727CD" w:rsidRPr="008727CD">
          <w:rPr>
            <w:rStyle w:val="Lienhypertexte"/>
            <w:lang w:val="fr-FR"/>
          </w:rPr>
          <w:t>1</w:t>
        </w:r>
      </w:hyperlink>
      <w:r w:rsidR="008727CD">
        <w:rPr>
          <w:lang w:val="fr-FR"/>
        </w:rPr>
        <w:t xml:space="preserve">, </w:t>
      </w:r>
      <w:hyperlink w:anchor="_Annexe_B_–" w:history="1">
        <w:r w:rsidR="008727CD" w:rsidRPr="008727CD">
          <w:rPr>
            <w:rStyle w:val="Lienhypertexte"/>
            <w:lang w:val="fr-FR"/>
          </w:rPr>
          <w:t>2</w:t>
        </w:r>
      </w:hyperlink>
      <w:r w:rsidR="008727CD">
        <w:rPr>
          <w:lang w:val="fr-FR"/>
        </w:rPr>
        <w:t xml:space="preserve">, </w:t>
      </w:r>
      <w:hyperlink w:anchor="_Annexe_C_–" w:history="1">
        <w:r w:rsidR="008727CD" w:rsidRPr="008727CD">
          <w:rPr>
            <w:rStyle w:val="Lienhypertexte"/>
            <w:lang w:val="fr-FR"/>
          </w:rPr>
          <w:t>3</w:t>
        </w:r>
      </w:hyperlink>
      <w:r w:rsidR="008727CD">
        <w:rPr>
          <w:lang w:val="fr-FR"/>
        </w:rPr>
        <w:t>)</w:t>
      </w:r>
      <w:r w:rsidRPr="00D224E1">
        <w:rPr>
          <w:lang w:val="fr-FR"/>
        </w:rPr>
        <w:t>, captures d’écran explicatives, annexe complète.</w:t>
      </w:r>
    </w:p>
    <w:p w14:paraId="3F17CAEB" w14:textId="77777777" w:rsidR="00DF4D26" w:rsidRDefault="00DF4D26" w:rsidP="00DF4D26">
      <w:pPr>
        <w:pStyle w:val="Titre1"/>
      </w:pPr>
      <w:bookmarkStart w:id="22" w:name="_Annexe_A_–"/>
      <w:bookmarkStart w:id="23" w:name="_Toc201906982"/>
      <w:bookmarkEnd w:id="22"/>
      <w:r>
        <w:t xml:space="preserve">Annexe A – </w:t>
      </w:r>
      <w:r w:rsidR="00361FBC">
        <w:t>Procédure</w:t>
      </w:r>
      <w:r>
        <w:t xml:space="preserve"> KeePass</w:t>
      </w:r>
      <w:bookmarkEnd w:id="23"/>
    </w:p>
    <w:p w14:paraId="0ED07BD5" w14:textId="77777777" w:rsidR="00DF4D26" w:rsidRPr="00DF4D26" w:rsidRDefault="00DF4D26" w:rsidP="00DF4D26"/>
    <w:p w14:paraId="6F2B416A" w14:textId="77777777" w:rsidR="00DF4D26" w:rsidRDefault="00361FBC" w:rsidP="00DF4D26">
      <w:pPr>
        <w:jc w:val="center"/>
        <w:rPr>
          <w:b/>
          <w:bCs/>
          <w:sz w:val="36"/>
          <w:szCs w:val="36"/>
        </w:rPr>
      </w:pPr>
      <w:r>
        <w:t>Procédure</w:t>
      </w:r>
      <w:r w:rsidR="00DF4D26">
        <w:t xml:space="preserve"> utilisation KeePass :</w:t>
      </w:r>
    </w:p>
    <w:p w14:paraId="697971B2" w14:textId="77777777" w:rsidR="00DF4D26" w:rsidRDefault="00DF4D26" w:rsidP="00DF4D26"/>
    <w:p w14:paraId="730BB2F8" w14:textId="77777777" w:rsidR="00DF4D26" w:rsidRDefault="00DF4D26" w:rsidP="00DF4D26">
      <w:pPr>
        <w:pStyle w:val="Paragraphedeliste"/>
        <w:numPr>
          <w:ilvl w:val="0"/>
          <w:numId w:val="12"/>
        </w:numPr>
        <w:suppressAutoHyphens/>
        <w:autoSpaceDN w:val="0"/>
        <w:spacing w:after="160"/>
      </w:pPr>
      <w:r>
        <w:rPr>
          <w:rFonts w:ascii="Aptos Display" w:hAnsi="Aptos Display"/>
          <w:b/>
          <w:bCs/>
          <w:sz w:val="32"/>
          <w:szCs w:val="32"/>
        </w:rPr>
        <w:t>Tout d’abord lancez KeePass :</w:t>
      </w:r>
      <w:r>
        <w:rPr>
          <w:sz w:val="32"/>
          <w:szCs w:val="32"/>
        </w:rPr>
        <w:t xml:space="preserve"> </w:t>
      </w:r>
      <w:r>
        <w:br/>
      </w:r>
      <w:r>
        <w:drawing>
          <wp:inline distT="0" distB="0" distL="0" distR="0" wp14:anchorId="38BF8188" wp14:editId="25D908AA">
            <wp:extent cx="1086005" cy="924056"/>
            <wp:effectExtent l="0" t="0" r="0" b="9394"/>
            <wp:docPr id="1261855826" name="Image 1" descr="Une image contenant logo, Police, symbole, Graphiqu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86005" cy="924056"/>
                    </a:xfrm>
                    <a:prstGeom prst="rect">
                      <a:avLst/>
                    </a:prstGeom>
                    <a:noFill/>
                    <a:ln>
                      <a:noFill/>
                      <a:prstDash/>
                    </a:ln>
                  </pic:spPr>
                </pic:pic>
              </a:graphicData>
            </a:graphic>
          </wp:inline>
        </w:drawing>
      </w:r>
      <w:r>
        <w:tab/>
      </w:r>
    </w:p>
    <w:p w14:paraId="22DDD738" w14:textId="77777777" w:rsidR="00DF4D26" w:rsidRDefault="00DF4D26" w:rsidP="00DF4D26">
      <w:r>
        <w:t>Faites « File » puis « New » ou « Fichier » puis « Nouveau ».</w:t>
      </w:r>
      <w:r>
        <w:br/>
      </w:r>
      <w:r>
        <w:drawing>
          <wp:inline distT="0" distB="0" distL="0" distR="0" wp14:anchorId="122E1576" wp14:editId="0CFA1016">
            <wp:extent cx="1933846" cy="447735"/>
            <wp:effectExtent l="0" t="0" r="9254" b="9465"/>
            <wp:docPr id="75686403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33846" cy="447735"/>
                    </a:xfrm>
                    <a:prstGeom prst="rect">
                      <a:avLst/>
                    </a:prstGeom>
                    <a:noFill/>
                    <a:ln>
                      <a:noFill/>
                      <a:prstDash/>
                    </a:ln>
                  </pic:spPr>
                </pic:pic>
              </a:graphicData>
            </a:graphic>
          </wp:inline>
        </w:drawing>
      </w:r>
    </w:p>
    <w:p w14:paraId="33965463" w14:textId="77777777" w:rsidR="00DF4D26" w:rsidRDefault="00DF4D26" w:rsidP="00DF4D26">
      <w:pPr>
        <w:jc w:val="center"/>
      </w:pPr>
      <w:r>
        <w:drawing>
          <wp:anchor distT="0" distB="0" distL="114300" distR="114300" simplePos="0" relativeHeight="251659264" behindDoc="0" locked="0" layoutInCell="1" allowOverlap="1" wp14:anchorId="7047C2A7" wp14:editId="0C037662">
            <wp:simplePos x="0" y="0"/>
            <wp:positionH relativeFrom="column">
              <wp:posOffset>2129155</wp:posOffset>
            </wp:positionH>
            <wp:positionV relativeFrom="paragraph">
              <wp:posOffset>2145030</wp:posOffset>
            </wp:positionV>
            <wp:extent cx="215898" cy="91440"/>
            <wp:effectExtent l="0" t="0" r="0" b="3810"/>
            <wp:wrapNone/>
            <wp:docPr id="1598652940" name="Enc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15898" cy="91440"/>
                    </a:xfrm>
                    <a:prstGeom prst="rect">
                      <a:avLst/>
                    </a:prstGeom>
                    <a:noFill/>
                    <a:ln>
                      <a:noFill/>
                      <a:prstDash/>
                    </a:ln>
                  </pic:spPr>
                </pic:pic>
              </a:graphicData>
            </a:graphic>
          </wp:anchor>
        </w:drawing>
      </w:r>
      <w:r>
        <w:drawing>
          <wp:anchor distT="0" distB="0" distL="114300" distR="114300" simplePos="0" relativeHeight="251657216" behindDoc="0" locked="0" layoutInCell="1" allowOverlap="1" wp14:anchorId="7BE14EDC" wp14:editId="0D9B5625">
            <wp:simplePos x="0" y="0"/>
            <wp:positionH relativeFrom="column">
              <wp:posOffset>3443465</wp:posOffset>
            </wp:positionH>
            <wp:positionV relativeFrom="paragraph">
              <wp:posOffset>877668</wp:posOffset>
            </wp:positionV>
            <wp:extent cx="528322" cy="77467"/>
            <wp:effectExtent l="0" t="0" r="5078" b="0"/>
            <wp:wrapNone/>
            <wp:docPr id="1730004078" name="Enc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8322" cy="77467"/>
                    </a:xfrm>
                    <a:prstGeom prst="rect">
                      <a:avLst/>
                    </a:prstGeom>
                    <a:noFill/>
                    <a:ln>
                      <a:noFill/>
                      <a:prstDash/>
                    </a:ln>
                  </pic:spPr>
                </pic:pic>
              </a:graphicData>
            </a:graphic>
          </wp:anchor>
        </w:drawing>
      </w:r>
      <w:r>
        <w:t xml:space="preserve">Stockez le fichier dans le Sharepoint commun à votre service si besoin ou s’il est personnel dans votre OneDrive. </w:t>
      </w:r>
      <w:r>
        <w:br/>
      </w:r>
      <w:r>
        <w:drawing>
          <wp:inline distT="0" distB="0" distL="0" distR="0" wp14:anchorId="1B44859D" wp14:editId="2EC6860B">
            <wp:extent cx="3214372" cy="4647922"/>
            <wp:effectExtent l="0" t="0" r="5078" b="278"/>
            <wp:docPr id="1334454461" name="Image 1" descr="Une image contenant texte, capture d’écran, logiciel, affichag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14372" cy="4647922"/>
                    </a:xfrm>
                    <a:prstGeom prst="rect">
                      <a:avLst/>
                    </a:prstGeom>
                    <a:noFill/>
                    <a:ln>
                      <a:noFill/>
                      <a:prstDash/>
                    </a:ln>
                  </pic:spPr>
                </pic:pic>
              </a:graphicData>
            </a:graphic>
          </wp:inline>
        </w:drawing>
      </w:r>
    </w:p>
    <w:p w14:paraId="29303A06" w14:textId="77777777" w:rsidR="00DF4D26" w:rsidRDefault="00DF4D26" w:rsidP="00DF4D26"/>
    <w:p w14:paraId="3A2ECCC6" w14:textId="77777777" w:rsidR="00DF4D26" w:rsidRDefault="00DF4D26" w:rsidP="00DF4D26"/>
    <w:p w14:paraId="3072A48B" w14:textId="77777777" w:rsidR="00DF4D26" w:rsidRDefault="00DF4D26" w:rsidP="00DF4D26"/>
    <w:p w14:paraId="391F2F74" w14:textId="77777777" w:rsidR="00DF4D26" w:rsidRDefault="00DF4D26" w:rsidP="00DF4D26">
      <w:pPr>
        <w:jc w:val="center"/>
      </w:pPr>
      <w:r>
        <w:drawing>
          <wp:anchor distT="0" distB="0" distL="114300" distR="114300" simplePos="0" relativeHeight="251677696" behindDoc="0" locked="0" layoutInCell="1" allowOverlap="1" wp14:anchorId="11111BB5" wp14:editId="58609BB6">
            <wp:simplePos x="0" y="0"/>
            <wp:positionH relativeFrom="column">
              <wp:posOffset>1368042</wp:posOffset>
            </wp:positionH>
            <wp:positionV relativeFrom="paragraph">
              <wp:posOffset>1368097</wp:posOffset>
            </wp:positionV>
            <wp:extent cx="2031120" cy="356"/>
            <wp:effectExtent l="0" t="0" r="0" b="0"/>
            <wp:wrapNone/>
            <wp:docPr id="2134183339" name="Enc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031120" cy="356"/>
                    </a:xfrm>
                    <a:prstGeom prst="rect">
                      <a:avLst/>
                    </a:prstGeom>
                    <a:noFill/>
                    <a:ln>
                      <a:noFill/>
                      <a:prstDash/>
                    </a:ln>
                  </pic:spPr>
                </pic:pic>
              </a:graphicData>
            </a:graphic>
          </wp:anchor>
        </w:drawing>
      </w:r>
      <w:r>
        <w:drawing>
          <wp:anchor distT="0" distB="0" distL="114300" distR="114300" simplePos="0" relativeHeight="251663360" behindDoc="0" locked="0" layoutInCell="1" allowOverlap="1" wp14:anchorId="0D426E5C" wp14:editId="48907FB6">
            <wp:simplePos x="0" y="0"/>
            <wp:positionH relativeFrom="column">
              <wp:posOffset>1395090</wp:posOffset>
            </wp:positionH>
            <wp:positionV relativeFrom="paragraph">
              <wp:posOffset>1371600</wp:posOffset>
            </wp:positionV>
            <wp:extent cx="2066928" cy="630"/>
            <wp:effectExtent l="0" t="0" r="0" b="0"/>
            <wp:wrapNone/>
            <wp:docPr id="488041002" name="Enc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66928" cy="630"/>
                    </a:xfrm>
                    <a:prstGeom prst="rect">
                      <a:avLst/>
                    </a:prstGeom>
                    <a:noFill/>
                    <a:ln>
                      <a:noFill/>
                      <a:prstDash/>
                    </a:ln>
                  </pic:spPr>
                </pic:pic>
              </a:graphicData>
            </a:graphic>
          </wp:anchor>
        </w:drawing>
      </w:r>
      <w:r>
        <w:drawing>
          <wp:anchor distT="0" distB="0" distL="114300" distR="114300" simplePos="0" relativeHeight="251661312" behindDoc="0" locked="0" layoutInCell="1" allowOverlap="1" wp14:anchorId="6A803D1C" wp14:editId="54B54CC3">
            <wp:simplePos x="0" y="0"/>
            <wp:positionH relativeFrom="column">
              <wp:posOffset>1404618</wp:posOffset>
            </wp:positionH>
            <wp:positionV relativeFrom="paragraph">
              <wp:posOffset>1353183</wp:posOffset>
            </wp:positionV>
            <wp:extent cx="1685294" cy="9528"/>
            <wp:effectExtent l="0" t="0" r="0" b="0"/>
            <wp:wrapNone/>
            <wp:docPr id="256563966" name="Enc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85294" cy="9528"/>
                    </a:xfrm>
                    <a:prstGeom prst="rect">
                      <a:avLst/>
                    </a:prstGeom>
                    <a:noFill/>
                    <a:ln>
                      <a:noFill/>
                      <a:prstDash/>
                    </a:ln>
                  </pic:spPr>
                </pic:pic>
              </a:graphicData>
            </a:graphic>
          </wp:anchor>
        </w:drawing>
      </w:r>
      <w:r>
        <w:t>Ensuite KeePass va vous demander un « Master password » c’est un mot de passe qui sera nécessaire pour l’ouverture des mots de passe.</w:t>
      </w:r>
      <w:r>
        <w:br/>
        <w:t>Il est recommandé d’utiliser 12 caractères, 1 caractère spécial, un chiffre, une minuscule ainsi qu’une majuscule.</w:t>
      </w:r>
      <w:r>
        <w:br/>
      </w:r>
      <w:r w:rsidR="00361FBC">
        <w:drawing>
          <wp:anchor distT="0" distB="0" distL="114300" distR="114300" simplePos="0" relativeHeight="251665408" behindDoc="0" locked="0" layoutInCell="1" allowOverlap="1" wp14:anchorId="4A4EBCC4" wp14:editId="49AC8292">
            <wp:simplePos x="0" y="0"/>
            <wp:positionH relativeFrom="column">
              <wp:posOffset>1242695</wp:posOffset>
            </wp:positionH>
            <wp:positionV relativeFrom="paragraph">
              <wp:posOffset>739775</wp:posOffset>
            </wp:positionV>
            <wp:extent cx="2022479" cy="78738"/>
            <wp:effectExtent l="0" t="0" r="0" b="0"/>
            <wp:wrapNone/>
            <wp:docPr id="886085013" name="Enc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22479" cy="78738"/>
                    </a:xfrm>
                    <a:prstGeom prst="rect">
                      <a:avLst/>
                    </a:prstGeom>
                    <a:noFill/>
                    <a:ln>
                      <a:noFill/>
                      <a:prstDash/>
                    </a:ln>
                  </pic:spPr>
                </pic:pic>
              </a:graphicData>
            </a:graphic>
          </wp:anchor>
        </w:drawing>
      </w:r>
      <w:r>
        <w:drawing>
          <wp:inline distT="0" distB="0" distL="0" distR="0" wp14:anchorId="7A19ECEF" wp14:editId="4FA37B1E">
            <wp:extent cx="4508622" cy="2410376"/>
            <wp:effectExtent l="0" t="0" r="6228" b="8974"/>
            <wp:docPr id="1181671616" name="Image 1" descr="Une image contenant texte, capture d’écran, logiciel, Page web&#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08622" cy="2410376"/>
                    </a:xfrm>
                    <a:prstGeom prst="rect">
                      <a:avLst/>
                    </a:prstGeom>
                    <a:noFill/>
                    <a:ln>
                      <a:noFill/>
                      <a:prstDash/>
                    </a:ln>
                  </pic:spPr>
                </pic:pic>
              </a:graphicData>
            </a:graphic>
          </wp:inline>
        </w:drawing>
      </w:r>
    </w:p>
    <w:p w14:paraId="7C6C4F80" w14:textId="77777777" w:rsidR="00DF4D26" w:rsidRDefault="00361FBC" w:rsidP="00DF4D26">
      <w:pPr>
        <w:jc w:val="center"/>
      </w:pPr>
      <w:r>
        <mc:AlternateContent>
          <mc:Choice Requires="wpi">
            <w:drawing>
              <wp:anchor distT="0" distB="0" distL="114300" distR="114300" simplePos="0" relativeHeight="251675648" behindDoc="0" locked="0" layoutInCell="1" allowOverlap="1" wp14:anchorId="4DB71620" wp14:editId="03D89681">
                <wp:simplePos x="0" y="0"/>
                <wp:positionH relativeFrom="column">
                  <wp:posOffset>1218885</wp:posOffset>
                </wp:positionH>
                <wp:positionV relativeFrom="paragraph">
                  <wp:posOffset>792285</wp:posOffset>
                </wp:positionV>
                <wp:extent cx="2210400" cy="40680"/>
                <wp:effectExtent l="95250" t="95250" r="95250" b="92710"/>
                <wp:wrapNone/>
                <wp:docPr id="1513878122" name="Encre 12"/>
                <wp:cNvGraphicFramePr/>
                <a:graphic xmlns:a="http://schemas.openxmlformats.org/drawingml/2006/main">
                  <a:graphicData uri="http://schemas.microsoft.com/office/word/2010/wordprocessingInk">
                    <w14:contentPart bwMode="auto" r:id="rId44">
                      <w14:nvContentPartPr>
                        <w14:cNvContentPartPr/>
                      </w14:nvContentPartPr>
                      <w14:xfrm>
                        <a:off x="0" y="0"/>
                        <a:ext cx="2210400" cy="40680"/>
                      </w14:xfrm>
                    </w14:contentPart>
                  </a:graphicData>
                </a:graphic>
              </wp:anchor>
            </w:drawing>
          </mc:Choice>
          <mc:Fallback>
            <w:pict>
              <v:shape w14:anchorId="0423087C" id="Encre 12" o:spid="_x0000_s1026" type="#_x0000_t75" style="position:absolute;margin-left:93.15pt;margin-top:59.55pt;width:179.75pt;height:8.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">
                <v:imagedata r:id="rId45" o:title=""/>
              </v:shape>
            </w:pict>
          </mc:Fallback>
        </mc:AlternateContent>
      </w:r>
      <w:r w:rsidR="00DF4D26">
        <w:drawing>
          <wp:anchor distT="0" distB="0" distL="114300" distR="114300" simplePos="0" relativeHeight="251671552" behindDoc="0" locked="0" layoutInCell="1" allowOverlap="1" wp14:anchorId="27129447" wp14:editId="0ECF313A">
            <wp:simplePos x="0" y="0"/>
            <wp:positionH relativeFrom="column">
              <wp:posOffset>1356521</wp:posOffset>
            </wp:positionH>
            <wp:positionV relativeFrom="paragraph">
              <wp:posOffset>833685</wp:posOffset>
            </wp:positionV>
            <wp:extent cx="2244093" cy="12060"/>
            <wp:effectExtent l="0" t="0" r="0" b="0"/>
            <wp:wrapNone/>
            <wp:docPr id="131839896" name="Enc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44093" cy="12060"/>
                    </a:xfrm>
                    <a:prstGeom prst="rect">
                      <a:avLst/>
                    </a:prstGeom>
                    <a:noFill/>
                    <a:ln>
                      <a:noFill/>
                      <a:prstDash/>
                    </a:ln>
                  </pic:spPr>
                </pic:pic>
              </a:graphicData>
            </a:graphic>
          </wp:anchor>
        </w:drawing>
      </w:r>
      <w:r w:rsidR="00DF4D26">
        <w:drawing>
          <wp:anchor distT="0" distB="0" distL="114300" distR="114300" simplePos="0" relativeHeight="251669504" behindDoc="0" locked="0" layoutInCell="1" allowOverlap="1" wp14:anchorId="3DA031D9" wp14:editId="45A51904">
            <wp:simplePos x="0" y="0"/>
            <wp:positionH relativeFrom="column">
              <wp:posOffset>1375266</wp:posOffset>
            </wp:positionH>
            <wp:positionV relativeFrom="paragraph">
              <wp:posOffset>861748</wp:posOffset>
            </wp:positionV>
            <wp:extent cx="2240279" cy="630"/>
            <wp:effectExtent l="0" t="0" r="0" b="0"/>
            <wp:wrapNone/>
            <wp:docPr id="815350208" name="Enc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240279" cy="630"/>
                    </a:xfrm>
                    <a:prstGeom prst="rect">
                      <a:avLst/>
                    </a:prstGeom>
                    <a:noFill/>
                    <a:ln>
                      <a:noFill/>
                      <a:prstDash/>
                    </a:ln>
                  </pic:spPr>
                </pic:pic>
              </a:graphicData>
            </a:graphic>
          </wp:anchor>
        </w:drawing>
      </w:r>
      <w:r w:rsidR="00DF4D26">
        <w:drawing>
          <wp:anchor distT="0" distB="0" distL="114300" distR="114300" simplePos="0" relativeHeight="251667456" behindDoc="0" locked="0" layoutInCell="1" allowOverlap="1" wp14:anchorId="69BD775B" wp14:editId="2498D426">
            <wp:simplePos x="0" y="0"/>
            <wp:positionH relativeFrom="column">
              <wp:posOffset>1348109</wp:posOffset>
            </wp:positionH>
            <wp:positionV relativeFrom="paragraph">
              <wp:posOffset>814072</wp:posOffset>
            </wp:positionV>
            <wp:extent cx="2276471" cy="630"/>
            <wp:effectExtent l="0" t="0" r="0" b="0"/>
            <wp:wrapNone/>
            <wp:docPr id="913873920" name="Enc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276471" cy="630"/>
                    </a:xfrm>
                    <a:prstGeom prst="rect">
                      <a:avLst/>
                    </a:prstGeom>
                    <a:noFill/>
                    <a:ln>
                      <a:noFill/>
                      <a:prstDash/>
                    </a:ln>
                  </pic:spPr>
                </pic:pic>
              </a:graphicData>
            </a:graphic>
          </wp:anchor>
        </w:drawing>
      </w:r>
      <w:r w:rsidR="00DF4D26">
        <w:t>Validez puis indiquez le nom de votre fichier.</w:t>
      </w:r>
      <w:r w:rsidR="00DF4D26">
        <w:br/>
      </w:r>
      <w:r w:rsidR="00DF4D26">
        <w:drawing>
          <wp:inline distT="0" distB="0" distL="0" distR="0" wp14:anchorId="160F7379" wp14:editId="69CDAF3D">
            <wp:extent cx="4563112" cy="4639318"/>
            <wp:effectExtent l="0" t="0" r="8888" b="8882"/>
            <wp:docPr id="1584326648" name="Image 1" descr="Une image contenant texte, Appareils électroniques, capture d’écran, affichag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63112" cy="4639318"/>
                    </a:xfrm>
                    <a:prstGeom prst="rect">
                      <a:avLst/>
                    </a:prstGeom>
                    <a:noFill/>
                    <a:ln>
                      <a:noFill/>
                      <a:prstDash/>
                    </a:ln>
                  </pic:spPr>
                </pic:pic>
              </a:graphicData>
            </a:graphic>
          </wp:inline>
        </w:drawing>
      </w:r>
    </w:p>
    <w:p w14:paraId="6232E3F3" w14:textId="77777777" w:rsidR="00DF4D26" w:rsidRDefault="00DF4D26" w:rsidP="00DF4D26">
      <w:pPr>
        <w:jc w:val="center"/>
      </w:pPr>
      <w:r>
        <w:t>Cliquez sur « Passer ou Skip » quand on demande pour l’imprimante.</w:t>
      </w:r>
    </w:p>
    <w:p w14:paraId="555FC442" w14:textId="77777777" w:rsidR="00DF4D26" w:rsidRDefault="00DF4D26" w:rsidP="00DF4D26"/>
    <w:p w14:paraId="55F8EFCB" w14:textId="77777777" w:rsidR="00DF4D26" w:rsidRDefault="00DF4D26" w:rsidP="00DF4D26">
      <w:pPr>
        <w:pStyle w:val="Paragraphedeliste"/>
        <w:numPr>
          <w:ilvl w:val="0"/>
          <w:numId w:val="12"/>
        </w:numPr>
        <w:suppressAutoHyphens/>
        <w:autoSpaceDN w:val="0"/>
        <w:spacing w:after="160"/>
        <w:rPr>
          <w:rFonts w:ascii="Aptos Display" w:hAnsi="Aptos Display"/>
          <w:b/>
          <w:bCs/>
          <w:sz w:val="32"/>
          <w:szCs w:val="32"/>
        </w:rPr>
      </w:pPr>
      <w:r>
        <w:rPr>
          <w:rFonts w:ascii="Aptos Display" w:hAnsi="Aptos Display"/>
          <w:b/>
          <w:bCs/>
          <w:sz w:val="32"/>
          <w:szCs w:val="32"/>
        </w:rPr>
        <w:t>Préparer votre fichier Excel :</w:t>
      </w:r>
    </w:p>
    <w:p w14:paraId="4A141417" w14:textId="77777777" w:rsidR="00DF4D26" w:rsidRDefault="00DF4D26" w:rsidP="00DF4D26">
      <w:r>
        <w:rPr>
          <w:rFonts w:ascii="Segoe UI Emoji" w:hAnsi="Segoe UI Emoji" w:cs="Segoe UI Emoji"/>
        </w:rPr>
        <w:t>📂</w:t>
      </w:r>
      <w:r>
        <w:t xml:space="preserve"> Ouvrir le fichier Excel où sont stockés vos mots de passe. </w:t>
      </w:r>
      <w:r>
        <w:br/>
      </w:r>
      <w:r>
        <w:rPr>
          <w:rFonts w:ascii="Segoe UI Symbol" w:hAnsi="Segoe UI Symbol" w:cs="Segoe UI Symbol"/>
        </w:rPr>
        <w:t>✔</w:t>
      </w:r>
      <w:r>
        <w:t xml:space="preserve"> V</w:t>
      </w:r>
      <w:r>
        <w:rPr>
          <w:rFonts w:cs="Aptos"/>
        </w:rPr>
        <w:t>é</w:t>
      </w:r>
      <w:r>
        <w:t xml:space="preserve">rifiez que chaque colonne correspond </w:t>
      </w:r>
      <w:r>
        <w:rPr>
          <w:rFonts w:cs="Aptos"/>
        </w:rPr>
        <w:t>à</w:t>
      </w:r>
      <w:r>
        <w:t xml:space="preserve"> une information importante et est exactement renommé comme tel :</w:t>
      </w:r>
    </w:p>
    <w:p w14:paraId="7F538BEC" w14:textId="77777777" w:rsidR="00DF4D26" w:rsidRDefault="00DF4D26" w:rsidP="00DF4D26">
      <w:pPr>
        <w:numPr>
          <w:ilvl w:val="0"/>
          <w:numId w:val="13"/>
        </w:numPr>
        <w:suppressAutoHyphens/>
        <w:autoSpaceDN w:val="0"/>
        <w:spacing w:after="160"/>
      </w:pPr>
      <w:r>
        <w:t>Nom du site ou du compte (ex : "Gmail") ou prénom et nom de l’utilisateur,</w:t>
      </w:r>
    </w:p>
    <w:p w14:paraId="432BC735" w14:textId="77777777" w:rsidR="00DF4D26" w:rsidRDefault="00DF4D26" w:rsidP="00DF4D26">
      <w:pPr>
        <w:numPr>
          <w:ilvl w:val="0"/>
          <w:numId w:val="13"/>
        </w:numPr>
        <w:suppressAutoHyphens/>
        <w:autoSpaceDN w:val="0"/>
        <w:spacing w:after="160"/>
      </w:pPr>
      <w:r>
        <w:t>Nom d'utilisateur (ex : "mon.email@gmail.com"),</w:t>
      </w:r>
    </w:p>
    <w:p w14:paraId="01861A71" w14:textId="77777777" w:rsidR="00DF4D26" w:rsidRDefault="00DF4D26" w:rsidP="00DF4D26">
      <w:pPr>
        <w:numPr>
          <w:ilvl w:val="0"/>
          <w:numId w:val="13"/>
        </w:numPr>
        <w:suppressAutoHyphens/>
        <w:autoSpaceDN w:val="0"/>
        <w:spacing w:after="160"/>
      </w:pPr>
      <w:r>
        <w:t>Mot de passe (ex : "abc123").</w:t>
      </w:r>
    </w:p>
    <w:p w14:paraId="10B120E5" w14:textId="77777777" w:rsidR="00DF4D26" w:rsidRDefault="00DF4D26" w:rsidP="00DF4D26">
      <w:pPr>
        <w:pStyle w:val="NormalWeb"/>
        <w:ind w:left="720"/>
      </w:pPr>
      <w:r>
        <w:rPr>
          <w:noProof/>
        </w:rPr>
        <w:drawing>
          <wp:inline distT="0" distB="0" distL="0" distR="0" wp14:anchorId="12C89F8A" wp14:editId="359D2595">
            <wp:extent cx="2410458" cy="706758"/>
            <wp:effectExtent l="0" t="0" r="8892" b="0"/>
            <wp:docPr id="358607841" name="Image 4" descr="Une image contenant texte, capture d’écran, Police, nombr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rcRect/>
                    <a:stretch>
                      <a:fillRect/>
                    </a:stretch>
                  </pic:blipFill>
                  <pic:spPr>
                    <a:xfrm>
                      <a:off x="0" y="0"/>
                      <a:ext cx="2410458" cy="706758"/>
                    </a:xfrm>
                    <a:prstGeom prst="rect">
                      <a:avLst/>
                    </a:prstGeom>
                    <a:noFill/>
                    <a:ln>
                      <a:noFill/>
                      <a:prstDash/>
                    </a:ln>
                  </pic:spPr>
                </pic:pic>
              </a:graphicData>
            </a:graphic>
          </wp:inline>
        </w:drawing>
      </w:r>
    </w:p>
    <w:p w14:paraId="76479B60" w14:textId="77777777" w:rsidR="00DF4D26" w:rsidRDefault="00DF4D26" w:rsidP="00DF4D26">
      <w:pPr>
        <w:ind w:left="720"/>
      </w:pPr>
    </w:p>
    <w:p w14:paraId="3420A155" w14:textId="77777777" w:rsidR="00DF4D26" w:rsidRDefault="00DF4D26" w:rsidP="00DF4D26">
      <w:pPr>
        <w:pStyle w:val="Paragraphedeliste"/>
        <w:numPr>
          <w:ilvl w:val="0"/>
          <w:numId w:val="12"/>
        </w:numPr>
        <w:suppressAutoHyphens/>
        <w:autoSpaceDN w:val="0"/>
        <w:spacing w:after="160"/>
        <w:rPr>
          <w:rFonts w:ascii="Aptos Display" w:hAnsi="Aptos Display"/>
          <w:b/>
          <w:bCs/>
          <w:sz w:val="32"/>
          <w:szCs w:val="32"/>
        </w:rPr>
      </w:pPr>
      <w:r>
        <w:rPr>
          <w:rFonts w:ascii="Aptos Display" w:hAnsi="Aptos Display"/>
          <w:b/>
          <w:bCs/>
          <w:sz w:val="32"/>
          <w:szCs w:val="32"/>
        </w:rPr>
        <w:t>Convertir le ficher en format compatible avec KeePass</w:t>
      </w:r>
    </w:p>
    <w:p w14:paraId="62DA07E1" w14:textId="77777777" w:rsidR="00DF4D26" w:rsidRDefault="00DF4D26" w:rsidP="00DF4D26">
      <w:r>
        <w:rPr>
          <w:rFonts w:ascii="Segoe UI Emoji" w:hAnsi="Segoe UI Emoji" w:cs="Segoe UI Emoji"/>
        </w:rPr>
        <w:t>💡</w:t>
      </w:r>
      <w:r>
        <w:t xml:space="preserve"> KeePass ne comprend pas directement Excel, mais il accepte un format spécial appelé CSV. Pour convertir votre fichier :</w:t>
      </w:r>
    </w:p>
    <w:p w14:paraId="616D1FF3" w14:textId="77777777" w:rsidR="00DF4D26" w:rsidRDefault="00DF4D26" w:rsidP="00DF4D26">
      <w:pPr>
        <w:numPr>
          <w:ilvl w:val="0"/>
          <w:numId w:val="14"/>
        </w:numPr>
        <w:suppressAutoHyphens/>
        <w:autoSpaceDN w:val="0"/>
        <w:spacing w:after="160"/>
      </w:pPr>
      <w:r>
        <w:t>Cliquez sur "Fichier" dans Excel,</w:t>
      </w:r>
    </w:p>
    <w:p w14:paraId="326F859E" w14:textId="77777777" w:rsidR="00DF4D26" w:rsidRDefault="00DF4D26" w:rsidP="00DF4D26">
      <w:pPr>
        <w:numPr>
          <w:ilvl w:val="0"/>
          <w:numId w:val="14"/>
        </w:numPr>
        <w:suppressAutoHyphens/>
        <w:autoSpaceDN w:val="0"/>
        <w:spacing w:after="160"/>
      </w:pPr>
      <w:r>
        <w:t>Sélectionnez "Enregistrer sous",</w:t>
      </w:r>
    </w:p>
    <w:p w14:paraId="7B65DE27" w14:textId="77777777" w:rsidR="00DF4D26" w:rsidRDefault="00DF4D26" w:rsidP="00DF4D26">
      <w:pPr>
        <w:numPr>
          <w:ilvl w:val="0"/>
          <w:numId w:val="14"/>
        </w:numPr>
        <w:suppressAutoHyphens/>
        <w:autoSpaceDN w:val="0"/>
        <w:spacing w:after="160"/>
      </w:pPr>
      <w:r>
        <w:t>Choisissez le format "CSV (séparateur : point-virgule ou virgule)".</w:t>
      </w:r>
    </w:p>
    <w:p w14:paraId="0E08839E" w14:textId="77777777" w:rsidR="00DF4D26" w:rsidRDefault="00DF4D26" w:rsidP="00DF4D26">
      <w:pPr>
        <w:numPr>
          <w:ilvl w:val="0"/>
          <w:numId w:val="14"/>
        </w:numPr>
        <w:suppressAutoHyphens/>
        <w:autoSpaceDN w:val="0"/>
        <w:spacing w:after="160"/>
      </w:pPr>
      <w:r>
        <w:t>Enregistrez le fichier sur votre ordinateur.</w:t>
      </w:r>
      <w:r>
        <w:br/>
      </w:r>
      <w:r>
        <w:drawing>
          <wp:inline distT="0" distB="0" distL="0" distR="0" wp14:anchorId="68B7A4A9" wp14:editId="6834D7EF">
            <wp:extent cx="5760720" cy="3005459"/>
            <wp:effectExtent l="0" t="0" r="0" b="4441"/>
            <wp:docPr id="319223086" name="Image 1" descr="Une image contenant texte, capture d’écran, logiciel, Polic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60720" cy="3005459"/>
                    </a:xfrm>
                    <a:prstGeom prst="rect">
                      <a:avLst/>
                    </a:prstGeom>
                    <a:noFill/>
                    <a:ln>
                      <a:noFill/>
                      <a:prstDash/>
                    </a:ln>
                  </pic:spPr>
                </pic:pic>
              </a:graphicData>
            </a:graphic>
          </wp:inline>
        </w:drawing>
      </w:r>
    </w:p>
    <w:p w14:paraId="77AE0B34" w14:textId="77777777" w:rsidR="00DF4D26" w:rsidRDefault="00DF4D26" w:rsidP="00DF4D26">
      <w:pPr>
        <w:ind w:left="360"/>
      </w:pPr>
      <w:r>
        <w:t>Vous allez ensuite ouvrir le fichier avec WordPad en faisant clic droit sur le fichier puis « Ouvrir avec » puis « WordPad ».</w:t>
      </w:r>
    </w:p>
    <w:p w14:paraId="6AF0BCAE" w14:textId="77777777" w:rsidR="00DF4D26" w:rsidRDefault="00DF4D26" w:rsidP="00DF4D26">
      <w:pPr>
        <w:ind w:left="360"/>
      </w:pPr>
      <w:r>
        <w:t xml:space="preserve">Quand le fichier sera ouvert vous allez cliquer sur « Remplacer » : </w:t>
      </w:r>
      <w:r>
        <w:br/>
      </w:r>
      <w:r>
        <w:drawing>
          <wp:inline distT="0" distB="0" distL="0" distR="0" wp14:anchorId="4E4CE548" wp14:editId="7704E5DA">
            <wp:extent cx="4696477" cy="1905262"/>
            <wp:effectExtent l="0" t="0" r="8873" b="0"/>
            <wp:docPr id="2071490761" name="Image 1" descr="Une image contenant texte, capture d’écran, affichage, nombr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696477" cy="1905262"/>
                    </a:xfrm>
                    <a:prstGeom prst="rect">
                      <a:avLst/>
                    </a:prstGeom>
                    <a:noFill/>
                    <a:ln>
                      <a:noFill/>
                      <a:prstDash/>
                    </a:ln>
                  </pic:spPr>
                </pic:pic>
              </a:graphicData>
            </a:graphic>
          </wp:inline>
        </w:drawing>
      </w:r>
    </w:p>
    <w:p w14:paraId="3083438B" w14:textId="77777777" w:rsidR="00DF4D26" w:rsidRDefault="00DF4D26" w:rsidP="00DF4D26">
      <w:pPr>
        <w:ind w:left="360"/>
      </w:pPr>
      <w:r>
        <w:t>Ce qui fera apparaître cette fenêtre, vous allez ainsi mettre dans « Rechercher » un « ; » et dans « Remplacer par » une « , » et finir par Remplacer tout. Vous allez maintenant enregistrer le fichier et le fermer.</w:t>
      </w:r>
    </w:p>
    <w:p w14:paraId="36C2E75D" w14:textId="77777777" w:rsidR="00DF4D26" w:rsidRDefault="00DF4D26" w:rsidP="00DF4D26">
      <w:pPr>
        <w:ind w:left="360"/>
      </w:pPr>
    </w:p>
    <w:p w14:paraId="6E32B9A4" w14:textId="77777777" w:rsidR="00DF4D26" w:rsidRDefault="00DF4D26" w:rsidP="00DF4D26">
      <w:pPr>
        <w:pStyle w:val="Paragraphedeliste"/>
        <w:numPr>
          <w:ilvl w:val="0"/>
          <w:numId w:val="12"/>
        </w:numPr>
        <w:suppressAutoHyphens/>
        <w:autoSpaceDN w:val="0"/>
        <w:spacing w:after="160"/>
        <w:rPr>
          <w:rFonts w:ascii="Aptos Display" w:hAnsi="Aptos Display"/>
          <w:b/>
          <w:bCs/>
          <w:sz w:val="32"/>
          <w:szCs w:val="32"/>
        </w:rPr>
      </w:pPr>
      <w:r>
        <w:rPr>
          <w:rFonts w:ascii="Aptos Display" w:hAnsi="Aptos Display"/>
          <w:b/>
          <w:bCs/>
          <w:sz w:val="32"/>
          <w:szCs w:val="32"/>
        </w:rPr>
        <w:t>Retour sur KeePass</w:t>
      </w:r>
    </w:p>
    <w:p w14:paraId="2B08C722" w14:textId="77777777" w:rsidR="00DF4D26" w:rsidRDefault="00DF4D26" w:rsidP="00DF4D26">
      <w:pPr>
        <w:pStyle w:val="Paragraphedeliste"/>
        <w:numPr>
          <w:ilvl w:val="0"/>
          <w:numId w:val="15"/>
        </w:numPr>
        <w:suppressAutoHyphens/>
        <w:autoSpaceDN w:val="0"/>
        <w:spacing w:after="160"/>
      </w:pPr>
      <w:r>
        <w:t>Cliquez sur "Fichier" &gt; "Importer".</w:t>
      </w:r>
    </w:p>
    <w:p w14:paraId="0ACC3540" w14:textId="77777777" w:rsidR="00DF4D26" w:rsidRDefault="00DF4D26" w:rsidP="00DF4D26">
      <w:pPr>
        <w:pStyle w:val="Paragraphedeliste"/>
        <w:numPr>
          <w:ilvl w:val="0"/>
          <w:numId w:val="15"/>
        </w:numPr>
        <w:suppressAutoHyphens/>
        <w:autoSpaceDN w:val="0"/>
        <w:spacing w:after="160"/>
      </w:pPr>
      <w:r>
        <w:drawing>
          <wp:anchor distT="0" distB="0" distL="114300" distR="114300" simplePos="0" relativeHeight="251673600" behindDoc="0" locked="0" layoutInCell="1" allowOverlap="1" wp14:anchorId="11F2CF37" wp14:editId="2B041D90">
            <wp:simplePos x="0" y="0"/>
            <wp:positionH relativeFrom="column">
              <wp:posOffset>2971479</wp:posOffset>
            </wp:positionH>
            <wp:positionV relativeFrom="paragraph">
              <wp:posOffset>990724</wp:posOffset>
            </wp:positionV>
            <wp:extent cx="356" cy="356"/>
            <wp:effectExtent l="0" t="0" r="0" b="0"/>
            <wp:wrapNone/>
            <wp:docPr id="2024831447" name="Enc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6" cy="356"/>
                    </a:xfrm>
                    <a:prstGeom prst="rect">
                      <a:avLst/>
                    </a:prstGeom>
                    <a:noFill/>
                    <a:ln>
                      <a:noFill/>
                      <a:prstDash/>
                    </a:ln>
                  </pic:spPr>
                </pic:pic>
              </a:graphicData>
            </a:graphic>
          </wp:anchor>
        </w:drawing>
      </w:r>
      <w:r>
        <w:t xml:space="preserve">Choisissez "CSV Importer" et sélectionnez le fichier CSV que vous avez créé. </w:t>
      </w:r>
      <w:r>
        <w:drawing>
          <wp:inline distT="0" distB="0" distL="0" distR="0" wp14:anchorId="57EEFA13" wp14:editId="05FC7FCD">
            <wp:extent cx="4032430" cy="2503462"/>
            <wp:effectExtent l="0" t="0" r="6170" b="0"/>
            <wp:docPr id="1641165282" name="Image 1" descr="Une image contenant texte, capture d’écran, logiciel, Icône d’ordinateur&#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032430" cy="2503462"/>
                    </a:xfrm>
                    <a:prstGeom prst="rect">
                      <a:avLst/>
                    </a:prstGeom>
                    <a:noFill/>
                    <a:ln>
                      <a:noFill/>
                      <a:prstDash/>
                    </a:ln>
                  </pic:spPr>
                </pic:pic>
              </a:graphicData>
            </a:graphic>
          </wp:inline>
        </w:drawing>
      </w:r>
    </w:p>
    <w:p w14:paraId="5723A02E" w14:textId="77777777" w:rsidR="00DF4D26" w:rsidRDefault="00DF4D26" w:rsidP="00DF4D26">
      <w:pPr>
        <w:pStyle w:val="Paragraphedeliste"/>
        <w:numPr>
          <w:ilvl w:val="0"/>
          <w:numId w:val="15"/>
        </w:numPr>
        <w:suppressAutoHyphens/>
        <w:autoSpaceDN w:val="0"/>
        <w:spacing w:after="160"/>
      </w:pPr>
      <w:r>
        <w:t xml:space="preserve">Prévisualisez, votre fichier devrait apparaître comme cela : </w:t>
      </w:r>
    </w:p>
    <w:p w14:paraId="0CC4ECF1" w14:textId="77777777" w:rsidR="00DF4D26" w:rsidRDefault="00DF4D26" w:rsidP="00DF4D26">
      <w:pPr>
        <w:pStyle w:val="Paragraphedeliste"/>
        <w:numPr>
          <w:ilvl w:val="0"/>
          <w:numId w:val="15"/>
        </w:numPr>
        <w:suppressAutoHyphens/>
        <w:autoSpaceDN w:val="0"/>
        <w:spacing w:after="160"/>
      </w:pPr>
      <w:r>
        <w:t xml:space="preserve">Validez et enregistrez ! </w:t>
      </w:r>
      <w:r>
        <w:rPr>
          <w:rFonts w:ascii="Segoe UI Emoji" w:hAnsi="Segoe UI Emoji" w:cs="Segoe UI Emoji"/>
        </w:rPr>
        <w:t>✅</w:t>
      </w:r>
      <w:r>
        <w:rPr>
          <w:rFonts w:ascii="Segoe UI Emoji" w:hAnsi="Segoe UI Emoji" w:cs="Segoe UI Emoji"/>
        </w:rPr>
        <w:br/>
      </w:r>
    </w:p>
    <w:p w14:paraId="79C28010" w14:textId="77777777" w:rsidR="00DF4D26" w:rsidRDefault="00DF4D26" w:rsidP="00DF4D26"/>
    <w:p w14:paraId="35B7CD97" w14:textId="77777777" w:rsidR="00DF4D26" w:rsidRPr="00DF4D26" w:rsidRDefault="00DF4D26" w:rsidP="00DF4D26">
      <w:pPr>
        <w:jc w:val="center"/>
        <w:rPr>
          <w:sz w:val="32"/>
          <w:szCs w:val="32"/>
        </w:rPr>
      </w:pPr>
      <w:r>
        <w:rPr>
          <w:sz w:val="32"/>
          <w:szCs w:val="32"/>
        </w:rPr>
        <w:t>Et voilà vous avez maintenant terminer d’importer votre fichier.</w:t>
      </w:r>
    </w:p>
    <w:p w14:paraId="6756E35C" w14:textId="77777777" w:rsidR="00DF4D26" w:rsidRPr="00DF4D26" w:rsidRDefault="00DF4D26" w:rsidP="00DF4D26"/>
    <w:p w14:paraId="16B45D30" w14:textId="2881BD72" w:rsidR="00854022" w:rsidRDefault="00DF4D26" w:rsidP="00562635">
      <w:pPr>
        <w:pStyle w:val="Titre1"/>
        <w:tabs>
          <w:tab w:val="left" w:pos="5680"/>
        </w:tabs>
      </w:pPr>
      <w:bookmarkStart w:id="24" w:name="_Annexe_B_–"/>
      <w:bookmarkStart w:id="25" w:name="_Toc201906983"/>
      <w:bookmarkEnd w:id="24"/>
      <w:r>
        <w:t xml:space="preserve">Annexe B – </w:t>
      </w:r>
      <w:r w:rsidR="00361FBC">
        <w:t>Procédure</w:t>
      </w:r>
      <w:r>
        <w:t xml:space="preserve"> Mise à niveau WS 11</w:t>
      </w:r>
      <w:bookmarkStart w:id="26" w:name="_Hlk200699330"/>
      <w:bookmarkEnd w:id="25"/>
    </w:p>
    <w:p w14:paraId="225A9F6F" w14:textId="77777777" w:rsidR="004B7070" w:rsidRPr="004B7070" w:rsidRDefault="004B7070" w:rsidP="004B7070">
      <w:pPr>
        <w:rPr>
          <w:b/>
          <w:bCs/>
          <w:lang w:val="fr-FR"/>
        </w:rPr>
      </w:pPr>
      <w:r w:rsidRPr="004B7070">
        <w:rPr>
          <w:rFonts w:ascii="Segoe UI Emoji" w:hAnsi="Segoe UI Emoji" w:cs="Segoe UI Emoji"/>
          <w:b/>
          <w:bCs/>
          <w:lang w:val="fr-FR"/>
        </w:rPr>
        <w:t>📌</w:t>
      </w:r>
      <w:r w:rsidRPr="004B7070">
        <w:rPr>
          <w:b/>
          <w:bCs/>
          <w:lang w:val="fr-FR"/>
        </w:rPr>
        <w:t xml:space="preserve"> Objectif</w:t>
      </w:r>
    </w:p>
    <w:p w14:paraId="09A3349A" w14:textId="77777777" w:rsidR="004B7070" w:rsidRPr="004B7070" w:rsidRDefault="004B7070" w:rsidP="004B7070">
      <w:pPr>
        <w:rPr>
          <w:lang w:val="fr-FR"/>
        </w:rPr>
      </w:pPr>
      <w:r w:rsidRPr="004B7070">
        <w:rPr>
          <w:lang w:val="fr-FR"/>
        </w:rPr>
        <w:t xml:space="preserve">Mettre à jour un poste Windows 10 vers Windows 11 </w:t>
      </w:r>
      <w:r w:rsidRPr="004B7070">
        <w:rPr>
          <w:b/>
          <w:bCs/>
          <w:lang w:val="fr-FR"/>
        </w:rPr>
        <w:t>en local</w:t>
      </w:r>
      <w:r w:rsidRPr="004B7070">
        <w:rPr>
          <w:lang w:val="fr-FR"/>
        </w:rPr>
        <w:t xml:space="preserve">, </w:t>
      </w:r>
      <w:r w:rsidRPr="004B7070">
        <w:rPr>
          <w:b/>
          <w:bCs/>
          <w:lang w:val="fr-FR"/>
        </w:rPr>
        <w:t>sans connexion Internet</w:t>
      </w:r>
      <w:r w:rsidRPr="004B7070">
        <w:rPr>
          <w:lang w:val="fr-FR"/>
        </w:rPr>
        <w:t>, tout en conservant les données et l’environnement de travail.</w:t>
      </w:r>
      <w:r w:rsidRPr="004B7070">
        <w:rPr>
          <w:lang w:val="fr-FR"/>
        </w:rPr>
        <w:br/>
        <w:t xml:space="preserve">L’image ISO utilisée inclut </w:t>
      </w:r>
      <w:r w:rsidRPr="004B7070">
        <w:rPr>
          <w:b/>
          <w:bCs/>
          <w:lang w:val="fr-FR"/>
        </w:rPr>
        <w:t>plusieurs éditions de Windows</w:t>
      </w:r>
      <w:r w:rsidRPr="004B7070">
        <w:rPr>
          <w:lang w:val="fr-FR"/>
        </w:rPr>
        <w:t xml:space="preserve"> :</w:t>
      </w:r>
    </w:p>
    <w:p w14:paraId="5525B22A" w14:textId="77777777" w:rsidR="004B7070" w:rsidRPr="004B7070" w:rsidRDefault="004B7070" w:rsidP="004B7070">
      <w:pPr>
        <w:numPr>
          <w:ilvl w:val="0"/>
          <w:numId w:val="37"/>
        </w:numPr>
        <w:rPr>
          <w:lang w:val="fr-FR"/>
        </w:rPr>
      </w:pPr>
      <w:r w:rsidRPr="004B7070">
        <w:rPr>
          <w:lang w:val="fr-FR"/>
        </w:rPr>
        <w:t xml:space="preserve">Windows 11 </w:t>
      </w:r>
      <w:r w:rsidRPr="004B7070">
        <w:rPr>
          <w:b/>
          <w:bCs/>
          <w:lang w:val="fr-FR"/>
        </w:rPr>
        <w:t>Professionnel</w:t>
      </w:r>
    </w:p>
    <w:p w14:paraId="2230D445" w14:textId="77777777" w:rsidR="004B7070" w:rsidRPr="004B7070" w:rsidRDefault="004B7070" w:rsidP="004B7070">
      <w:pPr>
        <w:numPr>
          <w:ilvl w:val="0"/>
          <w:numId w:val="37"/>
        </w:numPr>
        <w:rPr>
          <w:lang w:val="fr-FR"/>
        </w:rPr>
      </w:pPr>
      <w:r w:rsidRPr="004B7070">
        <w:rPr>
          <w:lang w:val="fr-FR"/>
        </w:rPr>
        <w:t xml:space="preserve">Windows 11 </w:t>
      </w:r>
      <w:r w:rsidRPr="004B7070">
        <w:rPr>
          <w:b/>
          <w:bCs/>
          <w:lang w:val="fr-FR"/>
        </w:rPr>
        <w:t>Entreprise</w:t>
      </w:r>
    </w:p>
    <w:p w14:paraId="464C1AD5" w14:textId="77777777" w:rsidR="004B7070" w:rsidRPr="004B7070" w:rsidRDefault="004B7070" w:rsidP="004B7070">
      <w:pPr>
        <w:rPr>
          <w:lang w:val="fr-FR"/>
        </w:rPr>
      </w:pPr>
      <w:r w:rsidRPr="004B7070">
        <w:rPr>
          <w:rFonts w:ascii="Segoe UI Emoji" w:hAnsi="Segoe UI Emoji" w:cs="Segoe UI Emoji"/>
          <w:lang w:val="fr-FR"/>
        </w:rPr>
        <w:t>🎯</w:t>
      </w:r>
      <w:r w:rsidRPr="004B7070">
        <w:rPr>
          <w:lang w:val="fr-FR"/>
        </w:rPr>
        <w:t xml:space="preserve"> Cette procédure </w:t>
      </w:r>
      <w:r w:rsidRPr="004B7070">
        <w:rPr>
          <w:b/>
          <w:bCs/>
          <w:lang w:val="fr-FR"/>
        </w:rPr>
        <w:t>n’intègre pas</w:t>
      </w:r>
      <w:r w:rsidRPr="004B7070">
        <w:rPr>
          <w:lang w:val="fr-FR"/>
        </w:rPr>
        <w:t xml:space="preserve"> de jonction au domaine, de configuration Wi-Fi automatique, ni de fichier AutoUnattend.xml.</w:t>
      </w:r>
      <w:r w:rsidRPr="004B7070">
        <w:rPr>
          <w:lang w:val="fr-FR"/>
        </w:rPr>
        <w:br/>
        <w:t xml:space="preserve">Elle reste </w:t>
      </w:r>
      <w:r w:rsidRPr="004B7070">
        <w:rPr>
          <w:b/>
          <w:bCs/>
          <w:lang w:val="fr-FR"/>
        </w:rPr>
        <w:t>semi-automatisée</w:t>
      </w:r>
      <w:r w:rsidRPr="004B7070">
        <w:rPr>
          <w:lang w:val="fr-FR"/>
        </w:rPr>
        <w:t>, sans effacement de données.</w:t>
      </w:r>
    </w:p>
    <w:p w14:paraId="70AE26F5" w14:textId="77777777" w:rsidR="004B7070" w:rsidRPr="004B7070" w:rsidRDefault="00A81430" w:rsidP="004B7070">
      <w:pPr>
        <w:rPr>
          <w:lang w:val="fr-FR"/>
        </w:rPr>
      </w:pPr>
      <w:r>
        <w:rPr>
          <w:lang w:val="fr-FR"/>
        </w:rPr>
        <w:pict w14:anchorId="44950F22">
          <v:rect id="_x0000_i1025" style="width:0;height:1.5pt" o:hralign="center" o:hrstd="t" o:hr="t" fillcolor="#a0a0a0" stroked="f"/>
        </w:pict>
      </w:r>
    </w:p>
    <w:p w14:paraId="64196D14" w14:textId="77777777" w:rsidR="004B7070" w:rsidRPr="004B7070" w:rsidRDefault="004B7070" w:rsidP="004B7070">
      <w:pPr>
        <w:rPr>
          <w:b/>
          <w:bCs/>
          <w:lang w:val="fr-FR"/>
        </w:rPr>
      </w:pPr>
      <w:r w:rsidRPr="004B7070">
        <w:rPr>
          <w:rFonts w:ascii="Segoe UI Emoji" w:hAnsi="Segoe UI Emoji" w:cs="Segoe UI Emoji"/>
          <w:b/>
          <w:bCs/>
          <w:lang w:val="fr-FR"/>
        </w:rPr>
        <w:t>📋</w:t>
      </w:r>
      <w:r w:rsidRPr="004B7070">
        <w:rPr>
          <w:b/>
          <w:bCs/>
          <w:lang w:val="fr-FR"/>
        </w:rPr>
        <w:t xml:space="preserve"> Étapes de mise en œuvre</w:t>
      </w:r>
    </w:p>
    <w:p w14:paraId="3E7A7DA5" w14:textId="77777777" w:rsidR="004B7070" w:rsidRPr="004B7070" w:rsidRDefault="004B7070" w:rsidP="004B7070">
      <w:pPr>
        <w:rPr>
          <w:b/>
          <w:bCs/>
          <w:lang w:val="fr-FR"/>
        </w:rPr>
      </w:pPr>
      <w:r w:rsidRPr="004B7070">
        <w:rPr>
          <w:b/>
          <w:bCs/>
          <w:lang w:val="fr-FR"/>
        </w:rPr>
        <w:t>1️</w:t>
      </w:r>
      <w:r w:rsidRPr="004B7070">
        <w:rPr>
          <w:rFonts w:ascii="Segoe UI Symbol" w:hAnsi="Segoe UI Symbol" w:cs="Segoe UI Symbol"/>
          <w:b/>
          <w:bCs/>
          <w:lang w:val="fr-FR"/>
        </w:rPr>
        <w:t>⃣</w:t>
      </w:r>
      <w:r w:rsidRPr="004B7070">
        <w:rPr>
          <w:b/>
          <w:bCs/>
          <w:lang w:val="fr-FR"/>
        </w:rPr>
        <w:t xml:space="preserve"> Téléchargement de l’ISO</w:t>
      </w:r>
    </w:p>
    <w:p w14:paraId="7C32F390" w14:textId="77777777" w:rsidR="004B7070" w:rsidRPr="004B7070" w:rsidRDefault="004B7070" w:rsidP="004B7070">
      <w:pPr>
        <w:numPr>
          <w:ilvl w:val="0"/>
          <w:numId w:val="38"/>
        </w:numPr>
        <w:rPr>
          <w:lang w:val="fr-FR"/>
        </w:rPr>
      </w:pPr>
      <w:r w:rsidRPr="004B7070">
        <w:rPr>
          <w:lang w:val="fr-FR"/>
        </w:rPr>
        <w:t xml:space="preserve">Aller sur le site </w:t>
      </w:r>
      <w:hyperlink r:id="rId55" w:tgtFrame="_new" w:history="1">
        <w:r w:rsidRPr="004B7070">
          <w:rPr>
            <w:rStyle w:val="Lienhypertexte"/>
            <w:lang w:val="fr-FR"/>
          </w:rPr>
          <w:t>UUP Dump</w:t>
        </w:r>
      </w:hyperlink>
    </w:p>
    <w:p w14:paraId="49B6C63C" w14:textId="77777777" w:rsidR="004B7070" w:rsidRPr="004B7070" w:rsidRDefault="004B7070" w:rsidP="004B7070">
      <w:pPr>
        <w:numPr>
          <w:ilvl w:val="0"/>
          <w:numId w:val="38"/>
        </w:numPr>
        <w:rPr>
          <w:lang w:val="fr-FR"/>
        </w:rPr>
      </w:pPr>
      <w:r w:rsidRPr="004B7070">
        <w:rPr>
          <w:lang w:val="fr-FR"/>
        </w:rPr>
        <w:t xml:space="preserve">Rechercher : </w:t>
      </w:r>
      <w:r w:rsidRPr="004B7070">
        <w:rPr>
          <w:b/>
          <w:bCs/>
          <w:lang w:val="fr-FR"/>
        </w:rPr>
        <w:t>Windows 11 23H2</w:t>
      </w:r>
    </w:p>
    <w:p w14:paraId="03DFCD6F" w14:textId="2B9CA527" w:rsidR="004B7070" w:rsidRPr="004B7070" w:rsidRDefault="004B7070" w:rsidP="004B7070">
      <w:pPr>
        <w:numPr>
          <w:ilvl w:val="0"/>
          <w:numId w:val="38"/>
        </w:numPr>
        <w:rPr>
          <w:lang w:val="fr-FR"/>
        </w:rPr>
      </w:pPr>
      <w:r w:rsidRPr="004B7070">
        <w:rPr>
          <w:lang w:val="fr-FR"/>
        </w:rPr>
        <w:t xml:space="preserve">Choisir : </w:t>
      </w:r>
      <w:r w:rsidR="000C68EB">
        <w:rPr>
          <w:lang w:val="fr-FR"/>
        </w:rPr>
        <w:t>la dernière version disponible exemple : « </w:t>
      </w:r>
      <w:hyperlink r:id="rId56" w:history="1">
        <w:r w:rsidR="000C68EB" w:rsidRPr="000C68EB">
          <w:rPr>
            <w:rStyle w:val="Lienhypertexte"/>
          </w:rPr>
          <w:t>Windows 11, version 23H2 (22631.5548) amd64</w:t>
        </w:r>
      </w:hyperlink>
      <w:r w:rsidR="000C68EB">
        <w:rPr>
          <w:lang w:val="fr-FR"/>
        </w:rPr>
        <w:t> »</w:t>
      </w:r>
    </w:p>
    <w:p w14:paraId="3BD8C270" w14:textId="77777777" w:rsidR="004B7070" w:rsidRPr="004B7070" w:rsidRDefault="004B7070" w:rsidP="004B7070">
      <w:pPr>
        <w:numPr>
          <w:ilvl w:val="0"/>
          <w:numId w:val="38"/>
        </w:numPr>
        <w:rPr>
          <w:lang w:val="fr-FR"/>
        </w:rPr>
      </w:pPr>
      <w:r w:rsidRPr="004B7070">
        <w:rPr>
          <w:lang w:val="fr-FR"/>
        </w:rPr>
        <w:t>Cochez les options suivantes :</w:t>
      </w:r>
    </w:p>
    <w:p w14:paraId="05A8157D" w14:textId="77777777" w:rsidR="004B7070" w:rsidRPr="004B7070" w:rsidRDefault="004B7070" w:rsidP="004B7070">
      <w:pPr>
        <w:numPr>
          <w:ilvl w:val="1"/>
          <w:numId w:val="38"/>
        </w:numPr>
        <w:rPr>
          <w:lang w:val="fr-FR"/>
        </w:rPr>
      </w:pPr>
      <w:r w:rsidRPr="004B7070">
        <w:rPr>
          <w:rFonts w:ascii="Segoe UI Emoji" w:hAnsi="Segoe UI Emoji" w:cs="Segoe UI Emoji"/>
          <w:lang w:val="fr-FR"/>
        </w:rPr>
        <w:t>✅</w:t>
      </w:r>
      <w:r w:rsidRPr="004B7070">
        <w:rPr>
          <w:lang w:val="fr-FR"/>
        </w:rPr>
        <w:t xml:space="preserve"> Include updates</w:t>
      </w:r>
    </w:p>
    <w:p w14:paraId="1C4D04E0" w14:textId="77777777" w:rsidR="004B7070" w:rsidRPr="004B7070" w:rsidRDefault="004B7070" w:rsidP="004B7070">
      <w:pPr>
        <w:numPr>
          <w:ilvl w:val="1"/>
          <w:numId w:val="38"/>
        </w:numPr>
        <w:rPr>
          <w:lang w:val="fr-FR"/>
        </w:rPr>
      </w:pPr>
      <w:r w:rsidRPr="004B7070">
        <w:rPr>
          <w:rFonts w:ascii="Segoe UI Emoji" w:hAnsi="Segoe UI Emoji" w:cs="Segoe UI Emoji"/>
          <w:lang w:val="fr-FR"/>
        </w:rPr>
        <w:t>✅</w:t>
      </w:r>
      <w:r w:rsidRPr="004B7070">
        <w:rPr>
          <w:lang w:val="fr-FR"/>
        </w:rPr>
        <w:t xml:space="preserve"> Run component cleanup</w:t>
      </w:r>
    </w:p>
    <w:p w14:paraId="51C0BC26" w14:textId="77777777" w:rsidR="004B7070" w:rsidRPr="004B7070" w:rsidRDefault="004B7070" w:rsidP="004B7070">
      <w:pPr>
        <w:numPr>
          <w:ilvl w:val="1"/>
          <w:numId w:val="38"/>
        </w:numPr>
        <w:rPr>
          <w:lang w:val="fr-FR"/>
        </w:rPr>
      </w:pPr>
      <w:r w:rsidRPr="004B7070">
        <w:rPr>
          <w:rFonts w:ascii="Segoe UI Emoji" w:hAnsi="Segoe UI Emoji" w:cs="Segoe UI Emoji"/>
          <w:lang w:val="fr-FR"/>
        </w:rPr>
        <w:t>✅</w:t>
      </w:r>
      <w:r w:rsidRPr="004B7070">
        <w:rPr>
          <w:lang w:val="fr-FR"/>
        </w:rPr>
        <w:t xml:space="preserve"> Integrate .NET Framework 3.5</w:t>
      </w:r>
    </w:p>
    <w:p w14:paraId="69FECF2D" w14:textId="77777777" w:rsidR="004B7070" w:rsidRPr="004B7070" w:rsidRDefault="004B7070" w:rsidP="004B7070">
      <w:pPr>
        <w:numPr>
          <w:ilvl w:val="1"/>
          <w:numId w:val="38"/>
        </w:numPr>
        <w:rPr>
          <w:lang w:val="fr-FR"/>
        </w:rPr>
      </w:pPr>
      <w:r w:rsidRPr="004B7070">
        <w:rPr>
          <w:rFonts w:ascii="Segoe UI Emoji" w:hAnsi="Segoe UI Emoji" w:cs="Segoe UI Emoji"/>
          <w:lang w:val="fr-FR"/>
        </w:rPr>
        <w:t>✅</w:t>
      </w:r>
      <w:r w:rsidRPr="004B7070">
        <w:rPr>
          <w:lang w:val="fr-FR"/>
        </w:rPr>
        <w:t xml:space="preserve"> Use solid (ESD) compression</w:t>
      </w:r>
    </w:p>
    <w:p w14:paraId="6F5ED539" w14:textId="77777777" w:rsidR="004B7070" w:rsidRPr="004B7070" w:rsidRDefault="004B7070" w:rsidP="004B7070">
      <w:pPr>
        <w:numPr>
          <w:ilvl w:val="0"/>
          <w:numId w:val="38"/>
        </w:numPr>
        <w:rPr>
          <w:lang w:val="fr-FR"/>
        </w:rPr>
      </w:pPr>
      <w:r w:rsidRPr="004B7070">
        <w:rPr>
          <w:lang w:val="fr-FR"/>
        </w:rPr>
        <w:t>Télécharger le pack ZIP et l’extraire</w:t>
      </w:r>
    </w:p>
    <w:p w14:paraId="2426F0C8" w14:textId="77777777" w:rsidR="004B7070" w:rsidRPr="004B7070" w:rsidRDefault="004B7070" w:rsidP="004B7070">
      <w:pPr>
        <w:numPr>
          <w:ilvl w:val="0"/>
          <w:numId w:val="38"/>
        </w:numPr>
        <w:rPr>
          <w:lang w:val="fr-FR"/>
        </w:rPr>
      </w:pPr>
      <w:r w:rsidRPr="004B7070">
        <w:rPr>
          <w:lang w:val="fr-FR"/>
        </w:rPr>
        <w:t xml:space="preserve">Exécuter le script uup_download_windows.cmd en </w:t>
      </w:r>
      <w:r w:rsidRPr="004B7070">
        <w:rPr>
          <w:b/>
          <w:bCs/>
          <w:lang w:val="fr-FR"/>
        </w:rPr>
        <w:t>tant qu’administrateur</w:t>
      </w:r>
    </w:p>
    <w:p w14:paraId="04EFF2EA" w14:textId="77777777" w:rsidR="004B7070" w:rsidRDefault="004B7070" w:rsidP="004B7070">
      <w:pPr>
        <w:numPr>
          <w:ilvl w:val="0"/>
          <w:numId w:val="38"/>
        </w:numPr>
        <w:rPr>
          <w:lang w:val="fr-FR"/>
        </w:rPr>
      </w:pPr>
      <w:r w:rsidRPr="004B7070">
        <w:rPr>
          <w:lang w:val="fr-FR"/>
        </w:rPr>
        <w:t>Une image ISO est générée, incluant les éditions Pro et Enterprise</w:t>
      </w:r>
    </w:p>
    <w:p w14:paraId="4E345AA7" w14:textId="06F75E46" w:rsidR="007B37F7" w:rsidRPr="004B7070" w:rsidRDefault="007B37F7" w:rsidP="007B37F7">
      <w:pPr>
        <w:ind w:left="360"/>
        <w:jc w:val="center"/>
        <w:rPr>
          <w:lang w:val="fr-FR"/>
        </w:rPr>
      </w:pPr>
      <w:r w:rsidRPr="007B37F7">
        <w:rPr>
          <w:lang w:val="fr-FR"/>
        </w:rPr>
        <w:drawing>
          <wp:inline distT="0" distB="0" distL="0" distR="0" wp14:anchorId="5AE8558E" wp14:editId="09E7F0B3">
            <wp:extent cx="5795715" cy="3034030"/>
            <wp:effectExtent l="0" t="0" r="0" b="0"/>
            <wp:docPr id="1655222171" name="Image 1" descr="Une image contenant texte, capture d’écran, logiciel,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2171" name="Image 1" descr="Une image contenant texte, capture d’écran, logiciel, Site web&#10;&#10;Le contenu généré par l’IA peut être incorrect."/>
                    <pic:cNvPicPr/>
                  </pic:nvPicPr>
                  <pic:blipFill>
                    <a:blip r:embed="rId57"/>
                    <a:stretch>
                      <a:fillRect/>
                    </a:stretch>
                  </pic:blipFill>
                  <pic:spPr>
                    <a:xfrm>
                      <a:off x="0" y="0"/>
                      <a:ext cx="5796575" cy="3034480"/>
                    </a:xfrm>
                    <a:prstGeom prst="rect">
                      <a:avLst/>
                    </a:prstGeom>
                  </pic:spPr>
                </pic:pic>
              </a:graphicData>
            </a:graphic>
          </wp:inline>
        </w:drawing>
      </w:r>
    </w:p>
    <w:p w14:paraId="0446AEB6" w14:textId="77777777" w:rsidR="004B7070" w:rsidRPr="004B7070" w:rsidRDefault="00A81430" w:rsidP="004B7070">
      <w:pPr>
        <w:rPr>
          <w:lang w:val="fr-FR"/>
        </w:rPr>
      </w:pPr>
      <w:r>
        <w:rPr>
          <w:lang w:val="fr-FR"/>
        </w:rPr>
        <w:pict w14:anchorId="2572560F">
          <v:rect id="_x0000_i1026" style="width:0;height:1.5pt" o:hralign="center" o:hrstd="t" o:hr="t" fillcolor="#a0a0a0" stroked="f"/>
        </w:pict>
      </w:r>
    </w:p>
    <w:p w14:paraId="26A93C55" w14:textId="77777777" w:rsidR="004B7070" w:rsidRPr="004B7070" w:rsidRDefault="004B7070" w:rsidP="004B7070">
      <w:pPr>
        <w:rPr>
          <w:b/>
          <w:bCs/>
          <w:lang w:val="fr-FR"/>
        </w:rPr>
      </w:pPr>
      <w:r w:rsidRPr="004B7070">
        <w:rPr>
          <w:b/>
          <w:bCs/>
          <w:lang w:val="fr-FR"/>
        </w:rPr>
        <w:t>2️</w:t>
      </w:r>
      <w:r w:rsidRPr="004B7070">
        <w:rPr>
          <w:rFonts w:ascii="Segoe UI Symbol" w:hAnsi="Segoe UI Symbol" w:cs="Segoe UI Symbol"/>
          <w:b/>
          <w:bCs/>
          <w:lang w:val="fr-FR"/>
        </w:rPr>
        <w:t>⃣</w:t>
      </w:r>
      <w:r w:rsidRPr="004B7070">
        <w:rPr>
          <w:b/>
          <w:bCs/>
          <w:lang w:val="fr-FR"/>
        </w:rPr>
        <w:t xml:space="preserve"> Préparation de la clé USB</w:t>
      </w:r>
    </w:p>
    <w:p w14:paraId="457C55E8" w14:textId="20004C98" w:rsidR="004B7070" w:rsidRPr="004B7070" w:rsidRDefault="004B7070" w:rsidP="004B7070">
      <w:pPr>
        <w:numPr>
          <w:ilvl w:val="0"/>
          <w:numId w:val="39"/>
        </w:numPr>
        <w:rPr>
          <w:lang w:val="fr-FR"/>
        </w:rPr>
      </w:pPr>
      <w:r w:rsidRPr="004B7070">
        <w:rPr>
          <w:lang w:val="fr-FR"/>
        </w:rPr>
        <w:t xml:space="preserve">Formater une </w:t>
      </w:r>
      <w:r w:rsidRPr="004B7070">
        <w:rPr>
          <w:b/>
          <w:bCs/>
          <w:lang w:val="fr-FR"/>
        </w:rPr>
        <w:t xml:space="preserve">clé USB de </w:t>
      </w:r>
      <w:r w:rsidR="00D46007">
        <w:rPr>
          <w:b/>
          <w:bCs/>
          <w:lang w:val="fr-FR"/>
        </w:rPr>
        <w:t>1</w:t>
      </w:r>
      <w:r w:rsidR="00290362">
        <w:rPr>
          <w:b/>
          <w:bCs/>
          <w:lang w:val="fr-FR"/>
        </w:rPr>
        <w:t>6</w:t>
      </w:r>
      <w:r w:rsidRPr="004B7070">
        <w:rPr>
          <w:b/>
          <w:bCs/>
          <w:lang w:val="fr-FR"/>
        </w:rPr>
        <w:t xml:space="preserve"> Go minimum</w:t>
      </w:r>
      <w:r w:rsidRPr="004B7070">
        <w:rPr>
          <w:lang w:val="fr-FR"/>
        </w:rPr>
        <w:t xml:space="preserve"> en </w:t>
      </w:r>
      <w:r w:rsidRPr="004B7070">
        <w:rPr>
          <w:b/>
          <w:bCs/>
          <w:lang w:val="fr-FR"/>
        </w:rPr>
        <w:t>NTFS</w:t>
      </w:r>
    </w:p>
    <w:p w14:paraId="4DF874A1" w14:textId="77777777" w:rsidR="004B7070" w:rsidRPr="004B7070" w:rsidRDefault="004B7070" w:rsidP="004B7070">
      <w:pPr>
        <w:numPr>
          <w:ilvl w:val="0"/>
          <w:numId w:val="39"/>
        </w:numPr>
        <w:rPr>
          <w:lang w:val="fr-FR"/>
        </w:rPr>
      </w:pPr>
      <w:r w:rsidRPr="004B7070">
        <w:rPr>
          <w:lang w:val="fr-FR"/>
        </w:rPr>
        <w:t>Monter l’image ISO nouvellement créée</w:t>
      </w:r>
    </w:p>
    <w:p w14:paraId="4F9F2C0A" w14:textId="77777777" w:rsidR="004B7070" w:rsidRDefault="004B7070" w:rsidP="004B7070">
      <w:pPr>
        <w:numPr>
          <w:ilvl w:val="0"/>
          <w:numId w:val="39"/>
        </w:numPr>
        <w:rPr>
          <w:lang w:val="fr-FR"/>
        </w:rPr>
      </w:pPr>
      <w:r w:rsidRPr="004B7070">
        <w:rPr>
          <w:lang w:val="fr-FR"/>
        </w:rPr>
        <w:t xml:space="preserve">Copier </w:t>
      </w:r>
      <w:r w:rsidRPr="004B7070">
        <w:rPr>
          <w:b/>
          <w:bCs/>
          <w:lang w:val="fr-FR"/>
        </w:rPr>
        <w:t>l’ensemble des fichiers du disque ISO monté</w:t>
      </w:r>
      <w:r w:rsidRPr="004B7070">
        <w:rPr>
          <w:lang w:val="fr-FR"/>
        </w:rPr>
        <w:t xml:space="preserve"> vers la clé USB</w:t>
      </w:r>
    </w:p>
    <w:p w14:paraId="07E471B9" w14:textId="245C863F" w:rsidR="005D20A3" w:rsidRDefault="003F4EF6" w:rsidP="004B7070">
      <w:pPr>
        <w:numPr>
          <w:ilvl w:val="0"/>
          <w:numId w:val="39"/>
        </w:numPr>
        <w:rPr>
          <w:lang w:val="fr-FR"/>
        </w:rPr>
      </w:pPr>
      <w:r>
        <w:rPr>
          <w:lang w:val="fr-FR"/>
        </w:rPr>
        <w:t>Ajouter un répertoire : « X</w:t>
      </w:r>
      <w:r w:rsidRPr="003F4EF6">
        <w:rPr>
          <w:lang w:val="fr-FR"/>
        </w:rPr>
        <w:t>:\sources\$OEM$\$$\Setup\Scripts</w:t>
      </w:r>
      <w:r>
        <w:rPr>
          <w:lang w:val="fr-FR"/>
        </w:rPr>
        <w:t> »</w:t>
      </w:r>
    </w:p>
    <w:p w14:paraId="12A0997C" w14:textId="10BB7ADF" w:rsidR="00D46007" w:rsidRDefault="00D46007" w:rsidP="004B7070">
      <w:pPr>
        <w:numPr>
          <w:ilvl w:val="0"/>
          <w:numId w:val="39"/>
        </w:numPr>
        <w:rPr>
          <w:lang w:val="fr-FR"/>
        </w:rPr>
      </w:pPr>
      <w:r>
        <w:rPr>
          <w:lang w:val="fr-FR"/>
        </w:rPr>
        <w:t xml:space="preserve">Dans ce dossier ajouter les mises à jours de sécurité depuis le </w:t>
      </w:r>
      <w:hyperlink r:id="rId58" w:history="1">
        <w:r w:rsidRPr="00D46007">
          <w:rPr>
            <w:rStyle w:val="Lienhypertexte"/>
            <w:lang w:val="fr-FR"/>
          </w:rPr>
          <w:t>Catalogue Microsoft Update</w:t>
        </w:r>
      </w:hyperlink>
    </w:p>
    <w:p w14:paraId="690035E5" w14:textId="455CD0CC" w:rsidR="00D46007" w:rsidRDefault="00D46007" w:rsidP="004B7070">
      <w:pPr>
        <w:numPr>
          <w:ilvl w:val="0"/>
          <w:numId w:val="39"/>
        </w:numPr>
        <w:rPr>
          <w:lang w:val="fr-FR"/>
        </w:rPr>
      </w:pPr>
      <w:r>
        <w:rPr>
          <w:lang w:val="fr-FR"/>
        </w:rPr>
        <w:t>Ajouter 2 script</w:t>
      </w:r>
      <w:r w:rsidR="00770CE9">
        <w:rPr>
          <w:lang w:val="fr-FR"/>
        </w:rPr>
        <w:t>s</w:t>
      </w:r>
      <w:r w:rsidR="00290362">
        <w:rPr>
          <w:lang w:val="fr-FR"/>
        </w:rPr>
        <w:t>, SetupCompl</w:t>
      </w:r>
      <w:r w:rsidR="00FA6F41">
        <w:rPr>
          <w:lang w:val="fr-FR"/>
        </w:rPr>
        <w:t>e</w:t>
      </w:r>
      <w:r w:rsidR="00290362">
        <w:rPr>
          <w:lang w:val="fr-FR"/>
        </w:rPr>
        <w:t>te</w:t>
      </w:r>
      <w:r w:rsidR="00FA6F41">
        <w:rPr>
          <w:lang w:val="fr-FR"/>
        </w:rPr>
        <w:t>.cmd</w:t>
      </w:r>
      <w:r w:rsidR="00290362">
        <w:rPr>
          <w:lang w:val="fr-FR"/>
        </w:rPr>
        <w:t xml:space="preserve"> qui servira </w:t>
      </w:r>
      <w:r w:rsidR="00770CE9">
        <w:rPr>
          <w:lang w:val="fr-FR"/>
        </w:rPr>
        <w:t>à</w:t>
      </w:r>
      <w:r w:rsidR="00290362">
        <w:rPr>
          <w:lang w:val="fr-FR"/>
        </w:rPr>
        <w:t xml:space="preserve"> </w:t>
      </w:r>
      <w:r w:rsidR="000B492D">
        <w:rPr>
          <w:lang w:val="fr-FR"/>
        </w:rPr>
        <w:t>installer les mises à jour automatiquement :</w:t>
      </w:r>
      <w:r w:rsidR="000B492D">
        <w:rPr>
          <w:lang w:val="fr-FR"/>
        </w:rPr>
        <w:br/>
      </w:r>
    </w:p>
    <w:p w14:paraId="6389B093" w14:textId="77777777" w:rsidR="000B492D" w:rsidRPr="000B492D" w:rsidRDefault="000B492D" w:rsidP="000B492D">
      <w:pPr>
        <w:pStyle w:val="Code"/>
      </w:pPr>
      <w:r w:rsidRPr="000B492D">
        <w:t>@echo off</w:t>
      </w:r>
    </w:p>
    <w:p w14:paraId="3447DAC2" w14:textId="77777777" w:rsidR="000B492D" w:rsidRPr="000B492D" w:rsidRDefault="000B492D" w:rsidP="000B492D">
      <w:pPr>
        <w:pStyle w:val="Code"/>
      </w:pPr>
      <w:r w:rsidRPr="000B492D">
        <w:t>:: SetupComplete.cmd – Script post-installation automatique</w:t>
      </w:r>
    </w:p>
    <w:p w14:paraId="43A018C5" w14:textId="77777777" w:rsidR="000B492D" w:rsidRPr="000B492D" w:rsidRDefault="000B492D" w:rsidP="000B492D">
      <w:pPr>
        <w:pStyle w:val="Code"/>
      </w:pPr>
      <w:r w:rsidRPr="000B492D">
        <w:t>:: Exécuté automatiquement à la fin de l'installation de Windows</w:t>
      </w:r>
    </w:p>
    <w:p w14:paraId="6FE324AA" w14:textId="77777777" w:rsidR="000B492D" w:rsidRPr="000B492D" w:rsidRDefault="000B492D" w:rsidP="000B492D">
      <w:pPr>
        <w:pStyle w:val="Code"/>
      </w:pPr>
    </w:p>
    <w:p w14:paraId="78028B8F" w14:textId="77777777" w:rsidR="000B492D" w:rsidRPr="000B492D" w:rsidRDefault="000B492D" w:rsidP="000B492D">
      <w:pPr>
        <w:pStyle w:val="Code"/>
      </w:pPr>
      <w:r w:rsidRPr="000B492D">
        <w:t>set LOGDIR=%WINDIR%\Setup\Scripts\logs</w:t>
      </w:r>
    </w:p>
    <w:p w14:paraId="14B0EC41" w14:textId="77777777" w:rsidR="000B492D" w:rsidRPr="000B492D" w:rsidRDefault="000B492D" w:rsidP="000B492D">
      <w:pPr>
        <w:pStyle w:val="Code"/>
      </w:pPr>
      <w:r w:rsidRPr="000B492D">
        <w:t>set LOGFILE=%LOGDIR%\install.log</w:t>
      </w:r>
    </w:p>
    <w:p w14:paraId="62644477" w14:textId="77777777" w:rsidR="000B492D" w:rsidRPr="000B492D" w:rsidRDefault="000B492D" w:rsidP="000B492D">
      <w:pPr>
        <w:pStyle w:val="Code"/>
      </w:pPr>
    </w:p>
    <w:p w14:paraId="3BA374AE" w14:textId="77777777" w:rsidR="000B492D" w:rsidRPr="000B492D" w:rsidRDefault="000B492D" w:rsidP="000B492D">
      <w:pPr>
        <w:pStyle w:val="Code"/>
      </w:pPr>
      <w:r w:rsidRPr="000B492D">
        <w:t>if not exist "%LOGDIR%" mkdir "%LOGDIR%"</w:t>
      </w:r>
    </w:p>
    <w:p w14:paraId="08BFFCD3" w14:textId="77777777" w:rsidR="000B492D" w:rsidRPr="000B492D" w:rsidRDefault="000B492D" w:rsidP="000B492D">
      <w:pPr>
        <w:pStyle w:val="Code"/>
      </w:pPr>
    </w:p>
    <w:p w14:paraId="4852D450" w14:textId="77777777" w:rsidR="000B492D" w:rsidRPr="000B492D" w:rsidRDefault="000B492D" w:rsidP="000B492D">
      <w:pPr>
        <w:pStyle w:val="Code"/>
      </w:pPr>
      <w:r w:rsidRPr="000B492D">
        <w:t>echo ------------------------------------------ &gt;&gt; "%LOGFILE%"</w:t>
      </w:r>
    </w:p>
    <w:p w14:paraId="2CA7DA9A" w14:textId="77777777" w:rsidR="000B492D" w:rsidRPr="000B492D" w:rsidRDefault="000B492D" w:rsidP="000B492D">
      <w:pPr>
        <w:pStyle w:val="Code"/>
      </w:pPr>
      <w:r w:rsidRPr="000B492D">
        <w:t>echo Début SetupComplete.cmd - %DATE% %TIME% &gt;&gt; "%LOGFILE%"</w:t>
      </w:r>
    </w:p>
    <w:p w14:paraId="3E7A221C" w14:textId="77777777" w:rsidR="000B492D" w:rsidRPr="000B492D" w:rsidRDefault="000B492D" w:rsidP="000B492D">
      <w:pPr>
        <w:pStyle w:val="Code"/>
      </w:pPr>
    </w:p>
    <w:p w14:paraId="6E7B4FAE" w14:textId="77777777" w:rsidR="000B492D" w:rsidRPr="000B492D" w:rsidRDefault="000B492D" w:rsidP="000B492D">
      <w:pPr>
        <w:pStyle w:val="Code"/>
      </w:pPr>
      <w:r w:rsidRPr="000B492D">
        <w:t>if exist "%WINDIR%\Setup\Scripts\INSTALL-MAJ-W11.ps1" (</w:t>
      </w:r>
    </w:p>
    <w:p w14:paraId="0BACB94E" w14:textId="77777777" w:rsidR="000B492D" w:rsidRPr="000B492D" w:rsidRDefault="000B492D" w:rsidP="000B492D">
      <w:pPr>
        <w:pStyle w:val="Code"/>
      </w:pPr>
      <w:r w:rsidRPr="000B492D">
        <w:t xml:space="preserve">    echo Lancement de INSTALL-MAJ-W11.ps1... &gt;&gt; "%LOGFILE%"</w:t>
      </w:r>
    </w:p>
    <w:p w14:paraId="7C4D98CF" w14:textId="77777777" w:rsidR="000B492D" w:rsidRPr="000B492D" w:rsidRDefault="000B492D" w:rsidP="000B492D">
      <w:pPr>
        <w:pStyle w:val="Code"/>
      </w:pPr>
      <w:r w:rsidRPr="000B492D">
        <w:t xml:space="preserve">    powershell.exe -ExecutionPolicy Bypass -File "%WINDIR%\Setup\Scripts\INSTALL-MAJ-W11.ps1" &gt;&gt; "%LOGFILE%" 2&gt;&amp;1</w:t>
      </w:r>
    </w:p>
    <w:p w14:paraId="47EC353C" w14:textId="77777777" w:rsidR="000B492D" w:rsidRPr="000B492D" w:rsidRDefault="000B492D" w:rsidP="000B492D">
      <w:pPr>
        <w:pStyle w:val="Code"/>
      </w:pPr>
      <w:r w:rsidRPr="000B492D">
        <w:t>) else (</w:t>
      </w:r>
    </w:p>
    <w:p w14:paraId="4BC31856" w14:textId="77777777" w:rsidR="000B492D" w:rsidRPr="000B492D" w:rsidRDefault="000B492D" w:rsidP="000B492D">
      <w:pPr>
        <w:pStyle w:val="Code"/>
      </w:pPr>
      <w:r w:rsidRPr="000B492D">
        <w:t xml:space="preserve">    echo </w:t>
      </w:r>
      <w:r w:rsidRPr="000B492D">
        <w:rPr>
          <w:rFonts w:ascii="Segoe UI Emoji" w:hAnsi="Segoe UI Emoji" w:cs="Segoe UI Emoji"/>
        </w:rPr>
        <w:t>❌</w:t>
      </w:r>
      <w:r w:rsidRPr="000B492D">
        <w:t xml:space="preserve"> INSTALL-MAJ-W11.ps1 introuvable. &gt;&gt; "%LOGFILE%"</w:t>
      </w:r>
    </w:p>
    <w:p w14:paraId="16897768" w14:textId="77777777" w:rsidR="000B492D" w:rsidRPr="000B492D" w:rsidRDefault="000B492D" w:rsidP="000B492D">
      <w:pPr>
        <w:pStyle w:val="Code"/>
      </w:pPr>
      <w:r w:rsidRPr="000B492D">
        <w:t>)</w:t>
      </w:r>
    </w:p>
    <w:p w14:paraId="32B6944B" w14:textId="77777777" w:rsidR="000B492D" w:rsidRPr="000B492D" w:rsidRDefault="000B492D" w:rsidP="000B492D">
      <w:pPr>
        <w:pStyle w:val="Code"/>
      </w:pPr>
    </w:p>
    <w:p w14:paraId="2163CDFA" w14:textId="77777777" w:rsidR="000B492D" w:rsidRPr="000B492D" w:rsidRDefault="000B492D" w:rsidP="000B492D">
      <w:pPr>
        <w:pStyle w:val="Code"/>
      </w:pPr>
      <w:r w:rsidRPr="000B492D">
        <w:t>echo Fin SetupComplete.cmd - %DATE% %TIME% &gt;&gt; "%LOGFILE%"</w:t>
      </w:r>
    </w:p>
    <w:p w14:paraId="0CE1A34D" w14:textId="77777777" w:rsidR="000B492D" w:rsidRPr="000B492D" w:rsidRDefault="000B492D" w:rsidP="000B492D">
      <w:pPr>
        <w:pStyle w:val="Code"/>
      </w:pPr>
      <w:r w:rsidRPr="000B492D">
        <w:t>echo ------------------------------------------ &gt;&gt; "%LOGFILE%"</w:t>
      </w:r>
    </w:p>
    <w:p w14:paraId="7E009969" w14:textId="47426C48" w:rsidR="000B492D" w:rsidRDefault="000B492D" w:rsidP="000B492D">
      <w:pPr>
        <w:pStyle w:val="Code"/>
      </w:pPr>
      <w:r w:rsidRPr="000B492D">
        <w:t>exit</w:t>
      </w:r>
    </w:p>
    <w:p w14:paraId="09D05C88" w14:textId="77777777" w:rsidR="000B492D" w:rsidRDefault="000B492D" w:rsidP="000B492D"/>
    <w:p w14:paraId="502E9F74" w14:textId="77777777" w:rsidR="009F336F" w:rsidRDefault="000B492D" w:rsidP="009F336F">
      <w:r w:rsidRPr="009F336F">
        <w:t>Et INSTALL-MAJ-W11</w:t>
      </w:r>
      <w:r w:rsidR="00FA6F41" w:rsidRPr="009F336F">
        <w:t xml:space="preserve">.ps1 qui servira </w:t>
      </w:r>
      <w:r w:rsidR="00667A11" w:rsidRPr="009F336F">
        <w:t>à</w:t>
      </w:r>
      <w:r w:rsidR="009F336F" w:rsidRPr="009F336F">
        <w:t xml:space="preserve"> ouvrir et lancer les fichiers exe ainsi que msu pour les mises à jours Windows :</w:t>
      </w:r>
      <w:r w:rsidR="009F336F">
        <w:t xml:space="preserve"> </w:t>
      </w:r>
      <w:r w:rsidR="009F336F">
        <w:br/>
      </w:r>
    </w:p>
    <w:p w14:paraId="1BFAC20D" w14:textId="7262B7B5" w:rsidR="009F336F" w:rsidRDefault="009F336F" w:rsidP="009F336F">
      <w:pPr>
        <w:pStyle w:val="Code"/>
      </w:pPr>
      <w:r>
        <w:br/>
        <w:t># INSTALL-MAJ-W11.ps1</w:t>
      </w:r>
    </w:p>
    <w:p w14:paraId="7DF31B79" w14:textId="77777777" w:rsidR="009F336F" w:rsidRDefault="009F336F" w:rsidP="009F336F">
      <w:pPr>
        <w:pStyle w:val="Code"/>
      </w:pPr>
      <w:r>
        <w:t xml:space="preserve"># </w:t>
      </w:r>
      <w:r>
        <w:rPr>
          <w:rFonts w:ascii="Segoe UI Emoji" w:hAnsi="Segoe UI Emoji" w:cs="Segoe UI Emoji"/>
        </w:rPr>
        <w:t>⚙️</w:t>
      </w:r>
      <w:r>
        <w:t xml:space="preserve"> Script de post-installation Windows 11 : Wi-Fi, Domaine, MAJ, .NET</w:t>
      </w:r>
    </w:p>
    <w:p w14:paraId="7271FE58" w14:textId="77777777" w:rsidR="009F336F" w:rsidRDefault="009F336F" w:rsidP="009F336F">
      <w:pPr>
        <w:pStyle w:val="Code"/>
      </w:pPr>
    </w:p>
    <w:p w14:paraId="1A376CE2" w14:textId="77777777" w:rsidR="009F336F" w:rsidRDefault="009F336F" w:rsidP="009F336F">
      <w:pPr>
        <w:pStyle w:val="Code"/>
      </w:pPr>
      <w:r>
        <w:t>$scriptDir = Split-Path -Parent $MyInvocation.MyCommand.Path</w:t>
      </w:r>
    </w:p>
    <w:p w14:paraId="5B58D7C4" w14:textId="77777777" w:rsidR="009F336F" w:rsidRDefault="009F336F" w:rsidP="009F336F">
      <w:pPr>
        <w:pStyle w:val="Code"/>
      </w:pPr>
      <w:r>
        <w:t>$logFolder = Join-Path $scriptDir "logs"</w:t>
      </w:r>
    </w:p>
    <w:p w14:paraId="7A5A66D9" w14:textId="77777777" w:rsidR="009F336F" w:rsidRDefault="009F336F" w:rsidP="009F336F">
      <w:pPr>
        <w:pStyle w:val="Code"/>
      </w:pPr>
      <w:r>
        <w:t>if (!(Test-Path $logFolder)) { New-Item -Path $logFolder -ItemType Directory | Out-Null }</w:t>
      </w:r>
    </w:p>
    <w:p w14:paraId="79287B34" w14:textId="77777777" w:rsidR="009F336F" w:rsidRDefault="009F336F" w:rsidP="009F336F">
      <w:pPr>
        <w:pStyle w:val="Code"/>
      </w:pPr>
    </w:p>
    <w:p w14:paraId="210B7B25" w14:textId="77777777" w:rsidR="009F336F" w:rsidRDefault="009F336F" w:rsidP="009F336F">
      <w:pPr>
        <w:pStyle w:val="Code"/>
      </w:pPr>
      <w:r>
        <w:t xml:space="preserve"># </w:t>
      </w:r>
      <w:r>
        <w:rPr>
          <w:rFonts w:ascii="Segoe UI Emoji" w:hAnsi="Segoe UI Emoji" w:cs="Segoe UI Emoji"/>
        </w:rPr>
        <w:t>🟢</w:t>
      </w:r>
      <w:r>
        <w:t xml:space="preserve"> Connexion Wi-Fi</w:t>
      </w:r>
    </w:p>
    <w:p w14:paraId="507FFAA7" w14:textId="77777777" w:rsidR="009F336F" w:rsidRDefault="009F336F" w:rsidP="009F336F">
      <w:pPr>
        <w:pStyle w:val="Code"/>
      </w:pPr>
      <w:r>
        <w:t>$wifiScript = "C:\\connect-wifi.ps1"</w:t>
      </w:r>
    </w:p>
    <w:p w14:paraId="58BFCC0E" w14:textId="77777777" w:rsidR="009F336F" w:rsidRDefault="009F336F" w:rsidP="009F336F">
      <w:pPr>
        <w:pStyle w:val="Code"/>
      </w:pPr>
      <w:r>
        <w:t>if (Test-Path $wifiScript) {</w:t>
      </w:r>
    </w:p>
    <w:p w14:paraId="51042ACC" w14:textId="77777777" w:rsidR="009F336F" w:rsidRDefault="009F336F" w:rsidP="009F336F">
      <w:pPr>
        <w:pStyle w:val="Code"/>
      </w:pPr>
      <w:r>
        <w:t xml:space="preserve">    Write-Host "</w:t>
      </w:r>
      <w:r>
        <w:rPr>
          <w:rFonts w:ascii="Segoe UI Emoji" w:hAnsi="Segoe UI Emoji" w:cs="Segoe UI Emoji"/>
        </w:rPr>
        <w:t>📶</w:t>
      </w:r>
      <w:r>
        <w:t xml:space="preserve"> Connexion Wi-Fi..."</w:t>
      </w:r>
    </w:p>
    <w:p w14:paraId="27EABBA9" w14:textId="77777777" w:rsidR="009F336F" w:rsidRDefault="009F336F" w:rsidP="009F336F">
      <w:pPr>
        <w:pStyle w:val="Code"/>
      </w:pPr>
      <w:r>
        <w:t xml:space="preserve">    powershell.exe -ExecutionPolicy Bypass -File $wifiScript</w:t>
      </w:r>
    </w:p>
    <w:p w14:paraId="732E1D48" w14:textId="77777777" w:rsidR="009F336F" w:rsidRDefault="009F336F" w:rsidP="009F336F">
      <w:pPr>
        <w:pStyle w:val="Code"/>
      </w:pPr>
      <w:r>
        <w:t>} else {</w:t>
      </w:r>
    </w:p>
    <w:p w14:paraId="4B2639A8" w14:textId="77777777" w:rsidR="009F336F" w:rsidRDefault="009F336F" w:rsidP="009F336F">
      <w:pPr>
        <w:pStyle w:val="Code"/>
      </w:pPr>
      <w:r>
        <w:t xml:space="preserve">    Write-Warning "</w:t>
      </w:r>
      <w:r>
        <w:rPr>
          <w:rFonts w:ascii="Segoe UI Emoji" w:hAnsi="Segoe UI Emoji" w:cs="Segoe UI Emoji"/>
        </w:rPr>
        <w:t>⚠️</w:t>
      </w:r>
      <w:r>
        <w:t xml:space="preserve"> Script Wi-Fi manquant : $wifiScript"</w:t>
      </w:r>
    </w:p>
    <w:p w14:paraId="147ECE75" w14:textId="77777777" w:rsidR="009F336F" w:rsidRDefault="009F336F" w:rsidP="009F336F">
      <w:pPr>
        <w:pStyle w:val="Code"/>
      </w:pPr>
      <w:r>
        <w:t>}</w:t>
      </w:r>
    </w:p>
    <w:p w14:paraId="5FC30B9C" w14:textId="77777777" w:rsidR="009F336F" w:rsidRDefault="009F336F" w:rsidP="009F336F">
      <w:pPr>
        <w:pStyle w:val="Code"/>
      </w:pPr>
    </w:p>
    <w:p w14:paraId="58A146D9" w14:textId="77777777" w:rsidR="009F336F" w:rsidRDefault="009F336F" w:rsidP="009F336F">
      <w:pPr>
        <w:pStyle w:val="Code"/>
      </w:pPr>
      <w:r>
        <w:t xml:space="preserve"># </w:t>
      </w:r>
      <w:r>
        <w:rPr>
          <w:rFonts w:ascii="Segoe UI Emoji" w:hAnsi="Segoe UI Emoji" w:cs="Segoe UI Emoji"/>
        </w:rPr>
        <w:t>🏢</w:t>
      </w:r>
      <w:r>
        <w:t xml:space="preserve"> Jonction au domaine</w:t>
      </w:r>
    </w:p>
    <w:p w14:paraId="3E27D13E" w14:textId="77777777" w:rsidR="009F336F" w:rsidRDefault="009F336F" w:rsidP="009F336F">
      <w:pPr>
        <w:pStyle w:val="Code"/>
      </w:pPr>
      <w:r>
        <w:t>$domainScript = "C:\\join-domain.ps1"</w:t>
      </w:r>
    </w:p>
    <w:p w14:paraId="18930C45" w14:textId="77777777" w:rsidR="009F336F" w:rsidRDefault="009F336F" w:rsidP="009F336F">
      <w:pPr>
        <w:pStyle w:val="Code"/>
      </w:pPr>
      <w:r>
        <w:t>if (Test-Path $domainScript) {</w:t>
      </w:r>
    </w:p>
    <w:p w14:paraId="5C4A7740" w14:textId="77777777" w:rsidR="009F336F" w:rsidRDefault="009F336F" w:rsidP="009F336F">
      <w:pPr>
        <w:pStyle w:val="Code"/>
      </w:pPr>
      <w:r>
        <w:t xml:space="preserve">    Write-Host "</w:t>
      </w:r>
      <w:r>
        <w:rPr>
          <w:rFonts w:ascii="Segoe UI Emoji" w:hAnsi="Segoe UI Emoji" w:cs="Segoe UI Emoji"/>
        </w:rPr>
        <w:t>🌐</w:t>
      </w:r>
      <w:r>
        <w:t xml:space="preserve"> Jonction domaine..."</w:t>
      </w:r>
    </w:p>
    <w:p w14:paraId="2FCDB754" w14:textId="77777777" w:rsidR="009F336F" w:rsidRDefault="009F336F" w:rsidP="009F336F">
      <w:pPr>
        <w:pStyle w:val="Code"/>
      </w:pPr>
      <w:r>
        <w:t xml:space="preserve">    powershell.exe -ExecutionPolicy Bypass -File $domainScript</w:t>
      </w:r>
    </w:p>
    <w:p w14:paraId="01FEECA2" w14:textId="77777777" w:rsidR="009F336F" w:rsidRDefault="009F336F" w:rsidP="009F336F">
      <w:pPr>
        <w:pStyle w:val="Code"/>
      </w:pPr>
      <w:r>
        <w:t>} else {</w:t>
      </w:r>
    </w:p>
    <w:p w14:paraId="2BC8B189" w14:textId="77777777" w:rsidR="009F336F" w:rsidRDefault="009F336F" w:rsidP="009F336F">
      <w:pPr>
        <w:pStyle w:val="Code"/>
      </w:pPr>
      <w:r>
        <w:t xml:space="preserve">    Write-Warning "</w:t>
      </w:r>
      <w:r>
        <w:rPr>
          <w:rFonts w:ascii="Segoe UI Emoji" w:hAnsi="Segoe UI Emoji" w:cs="Segoe UI Emoji"/>
        </w:rPr>
        <w:t>⚠️</w:t>
      </w:r>
      <w:r>
        <w:t xml:space="preserve"> Script de jonction domaine manquant : $domainScript"</w:t>
      </w:r>
    </w:p>
    <w:p w14:paraId="4D4F8E77" w14:textId="77777777" w:rsidR="009F336F" w:rsidRDefault="009F336F" w:rsidP="009F336F">
      <w:pPr>
        <w:pStyle w:val="Code"/>
      </w:pPr>
      <w:r>
        <w:t>}</w:t>
      </w:r>
    </w:p>
    <w:p w14:paraId="001956D5" w14:textId="77777777" w:rsidR="009F336F" w:rsidRDefault="009F336F" w:rsidP="009F336F">
      <w:pPr>
        <w:pStyle w:val="Code"/>
      </w:pPr>
    </w:p>
    <w:p w14:paraId="6724D68F" w14:textId="77777777" w:rsidR="009F336F" w:rsidRDefault="009F336F" w:rsidP="009F336F">
      <w:pPr>
        <w:pStyle w:val="Code"/>
      </w:pPr>
      <w:r>
        <w:t xml:space="preserve"># </w:t>
      </w:r>
      <w:r>
        <w:rPr>
          <w:rFonts w:ascii="Segoe UI Emoji" w:hAnsi="Segoe UI Emoji" w:cs="Segoe UI Emoji"/>
        </w:rPr>
        <w:t>🔒</w:t>
      </w:r>
      <w:r>
        <w:t xml:space="preserve"> Installation des MAJ Windows (.msu)</w:t>
      </w:r>
    </w:p>
    <w:p w14:paraId="0B481A19" w14:textId="77777777" w:rsidR="009F336F" w:rsidRDefault="009F336F" w:rsidP="009F336F">
      <w:pPr>
        <w:pStyle w:val="Code"/>
      </w:pPr>
      <w:r>
        <w:t>$msuUpdates = Get-ChildItem "$scriptDir" -Filter *.msu</w:t>
      </w:r>
    </w:p>
    <w:p w14:paraId="681DF2A4" w14:textId="77777777" w:rsidR="009F336F" w:rsidRDefault="009F336F" w:rsidP="009F336F">
      <w:pPr>
        <w:pStyle w:val="Code"/>
      </w:pPr>
      <w:r>
        <w:t>foreach ($update in $msuUpdates) {</w:t>
      </w:r>
    </w:p>
    <w:p w14:paraId="5FF27B4E" w14:textId="77777777" w:rsidR="009F336F" w:rsidRDefault="009F336F" w:rsidP="009F336F">
      <w:pPr>
        <w:pStyle w:val="Code"/>
      </w:pPr>
      <w:r>
        <w:t xml:space="preserve">    Write-Host "</w:t>
      </w:r>
      <w:r>
        <w:rPr>
          <w:rFonts w:ascii="Segoe UI Emoji" w:hAnsi="Segoe UI Emoji" w:cs="Segoe UI Emoji"/>
        </w:rPr>
        <w:t>🔧</w:t>
      </w:r>
      <w:r>
        <w:t xml:space="preserve"> Installation de $($update.Name)..."</w:t>
      </w:r>
    </w:p>
    <w:p w14:paraId="74715798" w14:textId="77777777" w:rsidR="009F336F" w:rsidRDefault="009F336F" w:rsidP="009F336F">
      <w:pPr>
        <w:pStyle w:val="Code"/>
      </w:pPr>
      <w:r>
        <w:t xml:space="preserve">    Start-Process "wusa.exe" -ArgumentList "`"$($update.FullName)`" /quiet /norestart" -Wait</w:t>
      </w:r>
    </w:p>
    <w:p w14:paraId="269CA4D9" w14:textId="3B3A5084" w:rsidR="000B492D" w:rsidRPr="004B7070" w:rsidRDefault="009F336F" w:rsidP="009F336F">
      <w:pPr>
        <w:pStyle w:val="Code"/>
      </w:pPr>
      <w:r>
        <w:t>}</w:t>
      </w:r>
    </w:p>
    <w:p w14:paraId="28695686" w14:textId="77777777" w:rsidR="004B7070" w:rsidRPr="004B7070" w:rsidRDefault="00A81430" w:rsidP="004B7070">
      <w:pPr>
        <w:rPr>
          <w:lang w:val="fr-FR"/>
        </w:rPr>
      </w:pPr>
      <w:r>
        <w:rPr>
          <w:lang w:val="fr-FR"/>
        </w:rPr>
        <w:pict w14:anchorId="2E5C3499">
          <v:rect id="_x0000_i1027" style="width:0;height:1.5pt" o:hralign="center" o:hrstd="t" o:hr="t" fillcolor="#a0a0a0" stroked="f"/>
        </w:pict>
      </w:r>
    </w:p>
    <w:p w14:paraId="6C2912D1" w14:textId="77777777" w:rsidR="004B7070" w:rsidRPr="004B7070" w:rsidRDefault="004B7070" w:rsidP="004B7070">
      <w:pPr>
        <w:rPr>
          <w:b/>
          <w:bCs/>
          <w:lang w:val="fr-FR"/>
        </w:rPr>
      </w:pPr>
      <w:r w:rsidRPr="004B7070">
        <w:rPr>
          <w:b/>
          <w:bCs/>
          <w:lang w:val="fr-FR"/>
        </w:rPr>
        <w:t>3️</w:t>
      </w:r>
      <w:r w:rsidRPr="004B7070">
        <w:rPr>
          <w:rFonts w:ascii="Segoe UI Symbol" w:hAnsi="Segoe UI Symbol" w:cs="Segoe UI Symbol"/>
          <w:b/>
          <w:bCs/>
          <w:lang w:val="fr-FR"/>
        </w:rPr>
        <w:t>⃣</w:t>
      </w:r>
      <w:r w:rsidRPr="004B7070">
        <w:rPr>
          <w:b/>
          <w:bCs/>
          <w:lang w:val="fr-FR"/>
        </w:rPr>
        <w:t xml:space="preserve"> Mise à niveau sur le poste cible</w:t>
      </w:r>
    </w:p>
    <w:p w14:paraId="7EC3C858" w14:textId="77777777" w:rsidR="004B7070" w:rsidRPr="004B7070" w:rsidRDefault="004B7070" w:rsidP="004B7070">
      <w:pPr>
        <w:numPr>
          <w:ilvl w:val="0"/>
          <w:numId w:val="40"/>
        </w:numPr>
        <w:rPr>
          <w:lang w:val="fr-FR"/>
        </w:rPr>
      </w:pPr>
      <w:r w:rsidRPr="004B7070">
        <w:rPr>
          <w:lang w:val="fr-FR"/>
        </w:rPr>
        <w:t>Insérer la clé USB dans le poste Windows 10 à mettre à jour</w:t>
      </w:r>
    </w:p>
    <w:p w14:paraId="37E9D1E1" w14:textId="77777777" w:rsidR="004B7070" w:rsidRPr="004B7070" w:rsidRDefault="004B7070" w:rsidP="004B7070">
      <w:pPr>
        <w:numPr>
          <w:ilvl w:val="0"/>
          <w:numId w:val="40"/>
        </w:numPr>
        <w:rPr>
          <w:lang w:val="fr-FR"/>
        </w:rPr>
      </w:pPr>
      <w:r w:rsidRPr="004B7070">
        <w:rPr>
          <w:lang w:val="fr-FR"/>
        </w:rPr>
        <w:t>Ouvrir la clé USB via l’explorateur de fichiers</w:t>
      </w:r>
    </w:p>
    <w:p w14:paraId="20256C99" w14:textId="72DC9036" w:rsidR="004B7070" w:rsidRPr="004B7070" w:rsidRDefault="004B7070" w:rsidP="004B7070">
      <w:pPr>
        <w:numPr>
          <w:ilvl w:val="0"/>
          <w:numId w:val="40"/>
        </w:numPr>
        <w:rPr>
          <w:lang w:val="fr-FR"/>
        </w:rPr>
      </w:pPr>
      <w:r w:rsidRPr="004B7070">
        <w:rPr>
          <w:lang w:val="fr-FR"/>
        </w:rPr>
        <w:t>Lancer setup.exe</w:t>
      </w:r>
      <w:r w:rsidR="00E71489">
        <w:rPr>
          <w:lang w:val="fr-FR"/>
        </w:rPr>
        <w:t xml:space="preserve"> en tant qu’administrateur</w:t>
      </w:r>
    </w:p>
    <w:p w14:paraId="56C3E479" w14:textId="77777777" w:rsidR="004B7070" w:rsidRPr="004B7070" w:rsidRDefault="004B7070" w:rsidP="004B7070">
      <w:pPr>
        <w:numPr>
          <w:ilvl w:val="0"/>
          <w:numId w:val="40"/>
        </w:numPr>
        <w:rPr>
          <w:lang w:val="fr-FR"/>
        </w:rPr>
      </w:pPr>
      <w:r w:rsidRPr="004B7070">
        <w:rPr>
          <w:lang w:val="fr-FR"/>
        </w:rPr>
        <w:t>Suivre les instructions :</w:t>
      </w:r>
    </w:p>
    <w:p w14:paraId="3420ED52" w14:textId="77777777" w:rsidR="004B7070" w:rsidRPr="004B7070" w:rsidRDefault="004B7070" w:rsidP="004B7070">
      <w:pPr>
        <w:numPr>
          <w:ilvl w:val="1"/>
          <w:numId w:val="40"/>
        </w:numPr>
        <w:rPr>
          <w:lang w:val="fr-FR"/>
        </w:rPr>
      </w:pPr>
      <w:r w:rsidRPr="004B7070">
        <w:rPr>
          <w:rFonts w:ascii="Segoe UI Emoji" w:hAnsi="Segoe UI Emoji" w:cs="Segoe UI Emoji"/>
          <w:lang w:val="fr-FR"/>
        </w:rPr>
        <w:t>✅</w:t>
      </w:r>
      <w:r w:rsidRPr="004B7070">
        <w:rPr>
          <w:lang w:val="fr-FR"/>
        </w:rPr>
        <w:t xml:space="preserve"> Choisir </w:t>
      </w:r>
      <w:r w:rsidRPr="004B7070">
        <w:rPr>
          <w:b/>
          <w:bCs/>
          <w:lang w:val="fr-FR"/>
        </w:rPr>
        <w:t>de conserver les fichiers et applications</w:t>
      </w:r>
    </w:p>
    <w:p w14:paraId="6E3D23D3" w14:textId="77777777" w:rsidR="004B7070" w:rsidRPr="004B7070" w:rsidRDefault="004B7070" w:rsidP="004B7070">
      <w:pPr>
        <w:numPr>
          <w:ilvl w:val="1"/>
          <w:numId w:val="40"/>
        </w:numPr>
        <w:rPr>
          <w:lang w:val="fr-FR"/>
        </w:rPr>
      </w:pPr>
      <w:r w:rsidRPr="004B7070">
        <w:rPr>
          <w:rFonts w:ascii="Segoe UI Emoji" w:hAnsi="Segoe UI Emoji" w:cs="Segoe UI Emoji"/>
          <w:lang w:val="fr-FR"/>
        </w:rPr>
        <w:t>✅</w:t>
      </w:r>
      <w:r w:rsidRPr="004B7070">
        <w:rPr>
          <w:lang w:val="fr-FR"/>
        </w:rPr>
        <w:t xml:space="preserve"> Sélectionner </w:t>
      </w:r>
      <w:r w:rsidRPr="004B7070">
        <w:rPr>
          <w:b/>
          <w:bCs/>
          <w:lang w:val="fr-FR"/>
        </w:rPr>
        <w:t>Windows 11 Professionnel</w:t>
      </w:r>
      <w:r w:rsidRPr="004B7070">
        <w:rPr>
          <w:lang w:val="fr-FR"/>
        </w:rPr>
        <w:t xml:space="preserve"> ou </w:t>
      </w:r>
      <w:r w:rsidRPr="004B7070">
        <w:rPr>
          <w:b/>
          <w:bCs/>
          <w:lang w:val="fr-FR"/>
        </w:rPr>
        <w:t>Windows 11 Enterprise</w:t>
      </w:r>
    </w:p>
    <w:p w14:paraId="149AD935" w14:textId="77777777" w:rsidR="004B7070" w:rsidRDefault="004B7070" w:rsidP="004B7070"/>
    <w:p w14:paraId="0C51A4CD" w14:textId="5D519C1F" w:rsidR="00854022" w:rsidRDefault="00854022" w:rsidP="00854022">
      <w:pPr>
        <w:pStyle w:val="Titre1"/>
        <w:rPr>
          <w:lang w:val="fr-FR"/>
        </w:rPr>
      </w:pPr>
      <w:bookmarkStart w:id="27" w:name="_Annexe_C_–"/>
      <w:bookmarkStart w:id="28" w:name="_Toc201906984"/>
      <w:bookmarkEnd w:id="27"/>
      <w:r>
        <w:rPr>
          <w:lang w:val="fr-FR"/>
        </w:rPr>
        <w:t xml:space="preserve">Annexe C </w:t>
      </w:r>
      <w:r>
        <w:t xml:space="preserve">– </w:t>
      </w:r>
      <w:r>
        <w:rPr>
          <w:lang w:val="fr-FR"/>
        </w:rPr>
        <w:t>Script Création utilisateur</w:t>
      </w:r>
      <w:bookmarkEnd w:id="28"/>
    </w:p>
    <w:p w14:paraId="6F4F5277" w14:textId="77777777" w:rsidR="00854022" w:rsidRPr="00854022" w:rsidRDefault="00854022" w:rsidP="00854022">
      <w:pPr>
        <w:pStyle w:val="Code"/>
      </w:pPr>
      <w:r w:rsidRPr="00854022">
        <w:t># Définition de l’unité d’organisation (OU) par défaut où l’utilisateur sera créé</w:t>
      </w:r>
    </w:p>
    <w:p w14:paraId="511B8D39" w14:textId="77777777" w:rsidR="00854022" w:rsidRPr="00854022" w:rsidRDefault="00854022" w:rsidP="00854022">
      <w:pPr>
        <w:pStyle w:val="Code"/>
      </w:pPr>
      <w:r w:rsidRPr="00854022">
        <w:t>$OUUser = 'OU=Utilisateurs,OU=Entreprise,DC=mondomaine,DC=local'</w:t>
      </w:r>
    </w:p>
    <w:p w14:paraId="2905B66D" w14:textId="77777777" w:rsidR="00854022" w:rsidRPr="00854022" w:rsidRDefault="00854022" w:rsidP="00854022">
      <w:pPr>
        <w:pStyle w:val="Code"/>
      </w:pPr>
      <w:r w:rsidRPr="00854022">
        <w:t>$DomainUserPrincipalName = '@entreprise.com'</w:t>
      </w:r>
    </w:p>
    <w:p w14:paraId="5B342A98" w14:textId="77777777" w:rsidR="00854022" w:rsidRPr="00854022" w:rsidRDefault="00854022" w:rsidP="00854022">
      <w:pPr>
        <w:pStyle w:val="Code"/>
      </w:pPr>
    </w:p>
    <w:p w14:paraId="7B52EF7E" w14:textId="77777777" w:rsidR="00854022" w:rsidRPr="00854022" w:rsidRDefault="00854022" w:rsidP="00854022">
      <w:pPr>
        <w:pStyle w:val="Code"/>
      </w:pPr>
      <w:r w:rsidRPr="00854022">
        <w:t># --- Étape 1 : Saisie des informations de l'utilisateur ---</w:t>
      </w:r>
    </w:p>
    <w:p w14:paraId="37BAB2A7" w14:textId="77777777" w:rsidR="00854022" w:rsidRPr="00854022" w:rsidRDefault="00854022" w:rsidP="00854022">
      <w:pPr>
        <w:pStyle w:val="Code"/>
      </w:pPr>
    </w:p>
    <w:p w14:paraId="10649081" w14:textId="77777777" w:rsidR="00854022" w:rsidRPr="00854022" w:rsidRDefault="00854022" w:rsidP="00854022">
      <w:pPr>
        <w:pStyle w:val="Code"/>
      </w:pPr>
      <w:r w:rsidRPr="00854022">
        <w:t># Demande du prénom de l’utilisateur et validation (lettres et éventuellement un tiret)</w:t>
      </w:r>
    </w:p>
    <w:p w14:paraId="7D08648D" w14:textId="77777777" w:rsidR="00854022" w:rsidRPr="00854022" w:rsidRDefault="00854022" w:rsidP="00854022">
      <w:pPr>
        <w:pStyle w:val="Code"/>
      </w:pPr>
      <w:r w:rsidRPr="00854022">
        <w:t>$Prenom_User = Read-Host "Veuillez entrer le prénom de l'utilisateur"</w:t>
      </w:r>
    </w:p>
    <w:p w14:paraId="46065E32" w14:textId="77777777" w:rsidR="00854022" w:rsidRPr="00854022" w:rsidRDefault="00854022" w:rsidP="00854022">
      <w:pPr>
        <w:pStyle w:val="Code"/>
      </w:pPr>
      <w:r w:rsidRPr="00854022">
        <w:t>if ($Prenom_User -notmatch "^[a-zA-Z]*-?[a-zA-Z]*$") {</w:t>
      </w:r>
    </w:p>
    <w:p w14:paraId="7D58906F" w14:textId="77777777" w:rsidR="00854022" w:rsidRPr="00854022" w:rsidRDefault="00854022" w:rsidP="00854022">
      <w:pPr>
        <w:pStyle w:val="Code"/>
      </w:pPr>
      <w:r w:rsidRPr="00854022">
        <w:t xml:space="preserve">    do {</w:t>
      </w:r>
    </w:p>
    <w:p w14:paraId="49A9DE38" w14:textId="77777777" w:rsidR="00854022" w:rsidRPr="00854022" w:rsidRDefault="00854022" w:rsidP="00854022">
      <w:pPr>
        <w:pStyle w:val="Code"/>
      </w:pPr>
      <w:r w:rsidRPr="00854022">
        <w:t xml:space="preserve">        Write-Host "Erreur : seuls les tirets sont autorisés comme caractères spéciaux." -ForegroundColor Red</w:t>
      </w:r>
    </w:p>
    <w:p w14:paraId="14BEF9C4" w14:textId="77777777" w:rsidR="00854022" w:rsidRPr="00854022" w:rsidRDefault="00854022" w:rsidP="00854022">
      <w:pPr>
        <w:pStyle w:val="Code"/>
      </w:pPr>
      <w:r w:rsidRPr="00854022">
        <w:t xml:space="preserve">        $Prenom_User = Read-Host "Veuillez entrer le prénom de l'utilisateur"</w:t>
      </w:r>
    </w:p>
    <w:p w14:paraId="7D808B7F" w14:textId="77777777" w:rsidR="00854022" w:rsidRPr="00854022" w:rsidRDefault="00854022" w:rsidP="00854022">
      <w:pPr>
        <w:pStyle w:val="Code"/>
      </w:pPr>
      <w:r w:rsidRPr="00854022">
        <w:t xml:space="preserve">    } while ($Prenom_User -notmatch "^[a-zA-Z]*-?[a-zA-Z]*$")</w:t>
      </w:r>
    </w:p>
    <w:p w14:paraId="47748949" w14:textId="77777777" w:rsidR="00854022" w:rsidRPr="00854022" w:rsidRDefault="00854022" w:rsidP="00854022">
      <w:pPr>
        <w:pStyle w:val="Code"/>
      </w:pPr>
      <w:r w:rsidRPr="00854022">
        <w:t>}</w:t>
      </w:r>
    </w:p>
    <w:p w14:paraId="5CC3A2FD" w14:textId="77777777" w:rsidR="00854022" w:rsidRPr="00854022" w:rsidRDefault="00854022" w:rsidP="00854022">
      <w:pPr>
        <w:pStyle w:val="Code"/>
      </w:pPr>
    </w:p>
    <w:p w14:paraId="5850AC36" w14:textId="77777777" w:rsidR="00854022" w:rsidRPr="00854022" w:rsidRDefault="00854022" w:rsidP="00854022">
      <w:pPr>
        <w:pStyle w:val="Code"/>
      </w:pPr>
      <w:r w:rsidRPr="00854022">
        <w:t># Demande du nom de famille et validation (lettres et éventuellement un espace)</w:t>
      </w:r>
    </w:p>
    <w:p w14:paraId="29EB6777" w14:textId="77777777" w:rsidR="00854022" w:rsidRPr="00854022" w:rsidRDefault="00854022" w:rsidP="00854022">
      <w:pPr>
        <w:pStyle w:val="Code"/>
      </w:pPr>
      <w:r w:rsidRPr="00854022">
        <w:t>$NOM_User = Read-Host "Veuillez entrer le nom de l'utilisateur"</w:t>
      </w:r>
    </w:p>
    <w:p w14:paraId="46ECFD86" w14:textId="77777777" w:rsidR="00854022" w:rsidRPr="00854022" w:rsidRDefault="00854022" w:rsidP="00854022">
      <w:pPr>
        <w:pStyle w:val="Code"/>
      </w:pPr>
      <w:r w:rsidRPr="00854022">
        <w:t>if ($NOM_User -notmatch "^[a-zA-Z]* ?[a-zA-Z]*$") {</w:t>
      </w:r>
    </w:p>
    <w:p w14:paraId="0CC6C77D" w14:textId="77777777" w:rsidR="00854022" w:rsidRPr="00854022" w:rsidRDefault="00854022" w:rsidP="00854022">
      <w:pPr>
        <w:pStyle w:val="Code"/>
      </w:pPr>
      <w:r w:rsidRPr="00854022">
        <w:t xml:space="preserve">    do {</w:t>
      </w:r>
    </w:p>
    <w:p w14:paraId="40DFB6AA" w14:textId="77777777" w:rsidR="00854022" w:rsidRPr="00854022" w:rsidRDefault="00854022" w:rsidP="00854022">
      <w:pPr>
        <w:pStyle w:val="Code"/>
      </w:pPr>
      <w:r w:rsidRPr="00854022">
        <w:t xml:space="preserve">        Write-Host "Erreur : seuls les espaces sont autorisés comme caractères spéciaux." -ForegroundColor Red</w:t>
      </w:r>
    </w:p>
    <w:p w14:paraId="616F70B2" w14:textId="77777777" w:rsidR="00854022" w:rsidRPr="00854022" w:rsidRDefault="00854022" w:rsidP="00854022">
      <w:pPr>
        <w:pStyle w:val="Code"/>
      </w:pPr>
      <w:r w:rsidRPr="00854022">
        <w:t xml:space="preserve">        $NOM_User = Read-Host "Veuillez entrer le nom de l'utilisateur"</w:t>
      </w:r>
    </w:p>
    <w:p w14:paraId="0B434DCF" w14:textId="77777777" w:rsidR="00854022" w:rsidRPr="00854022" w:rsidRDefault="00854022" w:rsidP="00854022">
      <w:pPr>
        <w:pStyle w:val="Code"/>
      </w:pPr>
      <w:r w:rsidRPr="00854022">
        <w:t xml:space="preserve">    } while ($NOM_User -notmatch "^[a-zA-Z]* ?[a-zA-Z]*$")</w:t>
      </w:r>
    </w:p>
    <w:p w14:paraId="300CBC51" w14:textId="77777777" w:rsidR="00854022" w:rsidRPr="00854022" w:rsidRDefault="00854022" w:rsidP="00854022">
      <w:pPr>
        <w:pStyle w:val="Code"/>
      </w:pPr>
      <w:r w:rsidRPr="00854022">
        <w:t>}</w:t>
      </w:r>
    </w:p>
    <w:p w14:paraId="73A13927" w14:textId="77777777" w:rsidR="00854022" w:rsidRPr="00854022" w:rsidRDefault="00854022" w:rsidP="00854022">
      <w:pPr>
        <w:pStyle w:val="Code"/>
      </w:pPr>
    </w:p>
    <w:p w14:paraId="0B1A832F" w14:textId="77777777" w:rsidR="00854022" w:rsidRPr="00854022" w:rsidRDefault="00854022" w:rsidP="00854022">
      <w:pPr>
        <w:pStyle w:val="Code"/>
      </w:pPr>
      <w:r w:rsidRPr="00854022">
        <w:t># Mise en forme du prénom (majuscules pour premières lettres, gestion des prénoms composés)</w:t>
      </w:r>
    </w:p>
    <w:p w14:paraId="132758DA" w14:textId="77777777" w:rsidR="00854022" w:rsidRPr="00854022" w:rsidRDefault="00854022" w:rsidP="00854022">
      <w:pPr>
        <w:pStyle w:val="Code"/>
      </w:pPr>
      <w:r w:rsidRPr="00854022">
        <w:t>if ($Prenom_User -match '-') {</w:t>
      </w:r>
    </w:p>
    <w:p w14:paraId="67884E34" w14:textId="77777777" w:rsidR="00854022" w:rsidRPr="00854022" w:rsidRDefault="00854022" w:rsidP="00854022">
      <w:pPr>
        <w:pStyle w:val="Code"/>
      </w:pPr>
      <w:r w:rsidRPr="00854022">
        <w:t xml:space="preserve">    $tiret = $Prenom_User.IndexOf('-')</w:t>
      </w:r>
    </w:p>
    <w:p w14:paraId="732D04C4" w14:textId="77777777" w:rsidR="00854022" w:rsidRPr="00854022" w:rsidRDefault="00854022" w:rsidP="00854022">
      <w:pPr>
        <w:pStyle w:val="Code"/>
      </w:pPr>
      <w:r w:rsidRPr="00854022">
        <w:t xml:space="preserve">    $Prenom_User = ($Prenom_User.Substring(0,1).ToUpper()) +</w:t>
      </w:r>
    </w:p>
    <w:p w14:paraId="211CD847" w14:textId="77777777" w:rsidR="00854022" w:rsidRPr="00854022" w:rsidRDefault="00854022" w:rsidP="00854022">
      <w:pPr>
        <w:pStyle w:val="Code"/>
      </w:pPr>
      <w:r w:rsidRPr="00854022">
        <w:t xml:space="preserve">                   ($Prenom_User.Substring(1,$tiret-1).ToLower()) + '-' +</w:t>
      </w:r>
    </w:p>
    <w:p w14:paraId="6AA1E60B" w14:textId="77777777" w:rsidR="00854022" w:rsidRPr="00854022" w:rsidRDefault="00854022" w:rsidP="00854022">
      <w:pPr>
        <w:pStyle w:val="Code"/>
      </w:pPr>
      <w:r w:rsidRPr="00854022">
        <w:t xml:space="preserve">                   ($Prenom_User.Substring($tiret+1,1).ToUpper()) +</w:t>
      </w:r>
    </w:p>
    <w:p w14:paraId="6003346C" w14:textId="77777777" w:rsidR="00854022" w:rsidRPr="00854022" w:rsidRDefault="00854022" w:rsidP="00854022">
      <w:pPr>
        <w:pStyle w:val="Code"/>
      </w:pPr>
      <w:r w:rsidRPr="00854022">
        <w:t xml:space="preserve">                   ($Prenom_User.Substring($tiret+2).ToLower())</w:t>
      </w:r>
    </w:p>
    <w:p w14:paraId="75FEF9CF" w14:textId="77777777" w:rsidR="00854022" w:rsidRPr="00854022" w:rsidRDefault="00854022" w:rsidP="00854022">
      <w:pPr>
        <w:pStyle w:val="Code"/>
      </w:pPr>
      <w:r w:rsidRPr="00854022">
        <w:t>} else {</w:t>
      </w:r>
    </w:p>
    <w:p w14:paraId="51C26D97" w14:textId="77777777" w:rsidR="00854022" w:rsidRPr="00854022" w:rsidRDefault="00854022" w:rsidP="00854022">
      <w:pPr>
        <w:pStyle w:val="Code"/>
      </w:pPr>
      <w:r w:rsidRPr="00854022">
        <w:t xml:space="preserve">    $Prenom_User = $Prenom_User.Substring(0,1).ToUpper() + $Prenom_User.Substring(1).ToLower()</w:t>
      </w:r>
    </w:p>
    <w:p w14:paraId="2AF30935" w14:textId="77777777" w:rsidR="00854022" w:rsidRPr="00854022" w:rsidRDefault="00854022" w:rsidP="00854022">
      <w:pPr>
        <w:pStyle w:val="Code"/>
      </w:pPr>
      <w:r w:rsidRPr="00854022">
        <w:t>}</w:t>
      </w:r>
    </w:p>
    <w:p w14:paraId="48B4F771" w14:textId="77777777" w:rsidR="00854022" w:rsidRPr="00854022" w:rsidRDefault="00854022" w:rsidP="00854022">
      <w:pPr>
        <w:pStyle w:val="Code"/>
      </w:pPr>
    </w:p>
    <w:p w14:paraId="618584F0" w14:textId="77777777" w:rsidR="00854022" w:rsidRPr="00854022" w:rsidRDefault="00854022" w:rsidP="00854022">
      <w:pPr>
        <w:pStyle w:val="Code"/>
      </w:pPr>
      <w:r w:rsidRPr="00854022">
        <w:t># Nom en majuscules</w:t>
      </w:r>
    </w:p>
    <w:p w14:paraId="5A49D1B0" w14:textId="77777777" w:rsidR="00854022" w:rsidRPr="00854022" w:rsidRDefault="00854022" w:rsidP="00854022">
      <w:pPr>
        <w:pStyle w:val="Code"/>
      </w:pPr>
      <w:r w:rsidRPr="00854022">
        <w:t>$NOM_User = $NOM_User.ToUpper()</w:t>
      </w:r>
    </w:p>
    <w:p w14:paraId="5CFE395B" w14:textId="77777777" w:rsidR="00854022" w:rsidRPr="00854022" w:rsidRDefault="00854022" w:rsidP="00854022">
      <w:pPr>
        <w:pStyle w:val="Code"/>
      </w:pPr>
    </w:p>
    <w:p w14:paraId="1FEB51E5" w14:textId="77777777" w:rsidR="00854022" w:rsidRPr="00854022" w:rsidRDefault="00854022" w:rsidP="00854022">
      <w:pPr>
        <w:pStyle w:val="Code"/>
      </w:pPr>
      <w:r w:rsidRPr="00854022">
        <w:t># Demande de création d'une boîte mail</w:t>
      </w:r>
    </w:p>
    <w:p w14:paraId="21B17F02" w14:textId="77777777" w:rsidR="00854022" w:rsidRPr="00854022" w:rsidRDefault="00854022" w:rsidP="00854022">
      <w:pPr>
        <w:pStyle w:val="Code"/>
      </w:pPr>
      <w:r w:rsidRPr="00854022">
        <w:t>do {</w:t>
      </w:r>
    </w:p>
    <w:p w14:paraId="316227C6" w14:textId="77777777" w:rsidR="00854022" w:rsidRPr="00854022" w:rsidRDefault="00854022" w:rsidP="00854022">
      <w:pPr>
        <w:pStyle w:val="Code"/>
      </w:pPr>
      <w:r w:rsidRPr="00854022">
        <w:t xml:space="preserve">    $Boite_mail = Read-Host "Faut-il créer une adresse mail pour l'utilisateur ? (o/n)"</w:t>
      </w:r>
    </w:p>
    <w:p w14:paraId="1D9CABAD" w14:textId="77777777" w:rsidR="00854022" w:rsidRPr="00854022" w:rsidRDefault="00854022" w:rsidP="00854022">
      <w:pPr>
        <w:pStyle w:val="Code"/>
      </w:pPr>
      <w:r w:rsidRPr="00854022">
        <w:t>} while (($Boite_mail -ne 'o') -and ($Boite_mail -ne 'n'))</w:t>
      </w:r>
    </w:p>
    <w:p w14:paraId="1E72D009" w14:textId="77777777" w:rsidR="00854022" w:rsidRPr="00854022" w:rsidRDefault="00854022" w:rsidP="00854022">
      <w:pPr>
        <w:pStyle w:val="Code"/>
      </w:pPr>
    </w:p>
    <w:p w14:paraId="35A3A7FC" w14:textId="77777777" w:rsidR="00854022" w:rsidRPr="00854022" w:rsidRDefault="00854022" w:rsidP="00854022">
      <w:pPr>
        <w:pStyle w:val="Code"/>
      </w:pPr>
      <w:r w:rsidRPr="00854022">
        <w:t># --- Étape 2 : Génération du login utilisateur ---</w:t>
      </w:r>
    </w:p>
    <w:p w14:paraId="627049A8" w14:textId="77777777" w:rsidR="00854022" w:rsidRPr="00854022" w:rsidRDefault="00854022" w:rsidP="00854022">
      <w:pPr>
        <w:pStyle w:val="Code"/>
      </w:pPr>
    </w:p>
    <w:p w14:paraId="08C6AD71" w14:textId="77777777" w:rsidR="00854022" w:rsidRPr="00854022" w:rsidRDefault="00854022" w:rsidP="00854022">
      <w:pPr>
        <w:pStyle w:val="Code"/>
      </w:pPr>
      <w:r w:rsidRPr="00854022">
        <w:t># Mot de passe générique (à sécuriser idéalement)</w:t>
      </w:r>
    </w:p>
    <w:p w14:paraId="48F881BF" w14:textId="77777777" w:rsidR="00854022" w:rsidRPr="00854022" w:rsidRDefault="00854022" w:rsidP="00854022">
      <w:pPr>
        <w:pStyle w:val="Code"/>
      </w:pPr>
      <w:r w:rsidRPr="00854022">
        <w:t>$MotDePasseGenerique = "MotDePasse123!"</w:t>
      </w:r>
    </w:p>
    <w:p w14:paraId="009650FC" w14:textId="77777777" w:rsidR="00854022" w:rsidRPr="00854022" w:rsidRDefault="00854022" w:rsidP="00854022">
      <w:pPr>
        <w:pStyle w:val="Code"/>
      </w:pPr>
      <w:r w:rsidRPr="00854022">
        <w:t>$SecurePassword = ConvertTo-SecureString -String $MotDePasseGenerique -AsPlainText -Force</w:t>
      </w:r>
    </w:p>
    <w:p w14:paraId="21AD89CC" w14:textId="77777777" w:rsidR="00854022" w:rsidRPr="00854022" w:rsidRDefault="00854022" w:rsidP="00854022">
      <w:pPr>
        <w:pStyle w:val="Code"/>
      </w:pPr>
    </w:p>
    <w:p w14:paraId="198C1E12" w14:textId="77777777" w:rsidR="00854022" w:rsidRPr="00854022" w:rsidRDefault="00854022" w:rsidP="00854022">
      <w:pPr>
        <w:pStyle w:val="Code"/>
      </w:pPr>
      <w:r w:rsidRPr="00854022">
        <w:t># Création du login à partir du prénom et du nom (max 20 caractères)</w:t>
      </w:r>
    </w:p>
    <w:p w14:paraId="2F6A580B" w14:textId="77777777" w:rsidR="00854022" w:rsidRPr="00854022" w:rsidRDefault="00854022" w:rsidP="00854022">
      <w:pPr>
        <w:pStyle w:val="Code"/>
      </w:pPr>
      <w:r w:rsidRPr="00854022">
        <w:t>if ($Prenom_User -match '-') {</w:t>
      </w:r>
    </w:p>
    <w:p w14:paraId="1DC0625F" w14:textId="77777777" w:rsidR="00854022" w:rsidRPr="00854022" w:rsidRDefault="00854022" w:rsidP="00854022">
      <w:pPr>
        <w:pStyle w:val="Code"/>
      </w:pPr>
      <w:r w:rsidRPr="00854022">
        <w:t xml:space="preserve">    $prenom_user_login = ($Prenom_User.Substring(0,1) + $Prenom_User.Substring($Prenom_User.IndexOf('-')+1,1)).ToLower()</w:t>
      </w:r>
    </w:p>
    <w:p w14:paraId="788A9376" w14:textId="77777777" w:rsidR="00854022" w:rsidRPr="00854022" w:rsidRDefault="00854022" w:rsidP="00854022">
      <w:pPr>
        <w:pStyle w:val="Code"/>
      </w:pPr>
      <w:r w:rsidRPr="00854022">
        <w:t>} else {</w:t>
      </w:r>
    </w:p>
    <w:p w14:paraId="77482038" w14:textId="77777777" w:rsidR="00854022" w:rsidRPr="00854022" w:rsidRDefault="00854022" w:rsidP="00854022">
      <w:pPr>
        <w:pStyle w:val="Code"/>
      </w:pPr>
      <w:r w:rsidRPr="00854022">
        <w:t xml:space="preserve">    $prenom_user_login = $Prenom_User.ToLower()</w:t>
      </w:r>
    </w:p>
    <w:p w14:paraId="250900CD" w14:textId="77777777" w:rsidR="00854022" w:rsidRPr="00854022" w:rsidRDefault="00854022" w:rsidP="00854022">
      <w:pPr>
        <w:pStyle w:val="Code"/>
      </w:pPr>
      <w:r w:rsidRPr="00854022">
        <w:t>}</w:t>
      </w:r>
    </w:p>
    <w:p w14:paraId="65708712" w14:textId="77777777" w:rsidR="00854022" w:rsidRPr="00854022" w:rsidRDefault="00854022" w:rsidP="00854022">
      <w:pPr>
        <w:pStyle w:val="Code"/>
      </w:pPr>
      <w:r w:rsidRPr="00854022">
        <w:t>$nom_user_login = $NOM_User.Replace(' ', '').ToLower()</w:t>
      </w:r>
    </w:p>
    <w:p w14:paraId="28FAAC23" w14:textId="77777777" w:rsidR="00854022" w:rsidRPr="00854022" w:rsidRDefault="00854022" w:rsidP="00854022">
      <w:pPr>
        <w:pStyle w:val="Code"/>
      </w:pPr>
      <w:r w:rsidRPr="00854022">
        <w:t>$login_windows = "$prenom_user_login.$nom_user_login"</w:t>
      </w:r>
    </w:p>
    <w:p w14:paraId="33AA7217" w14:textId="77777777" w:rsidR="00854022" w:rsidRPr="00854022" w:rsidRDefault="00854022" w:rsidP="00854022">
      <w:pPr>
        <w:pStyle w:val="Code"/>
      </w:pPr>
    </w:p>
    <w:p w14:paraId="2CE798C0" w14:textId="77777777" w:rsidR="00854022" w:rsidRPr="00854022" w:rsidRDefault="00854022" w:rsidP="00854022">
      <w:pPr>
        <w:pStyle w:val="Code"/>
      </w:pPr>
      <w:r w:rsidRPr="00854022">
        <w:t># Si le login dépasse 20 caractères, demande de modification manuelle</w:t>
      </w:r>
    </w:p>
    <w:p w14:paraId="4BDBC0A9" w14:textId="77777777" w:rsidR="00854022" w:rsidRPr="00854022" w:rsidRDefault="00854022" w:rsidP="00854022">
      <w:pPr>
        <w:pStyle w:val="Code"/>
      </w:pPr>
      <w:r w:rsidRPr="00854022">
        <w:t>if ($login_windows.Length -gt 20) {</w:t>
      </w:r>
    </w:p>
    <w:p w14:paraId="487AF51A" w14:textId="77777777" w:rsidR="00854022" w:rsidRPr="00854022" w:rsidRDefault="00854022" w:rsidP="00854022">
      <w:pPr>
        <w:pStyle w:val="Code"/>
      </w:pPr>
      <w:r w:rsidRPr="00854022">
        <w:t xml:space="preserve">    do {</w:t>
      </w:r>
    </w:p>
    <w:p w14:paraId="3019BAE4" w14:textId="77777777" w:rsidR="00854022" w:rsidRPr="00854022" w:rsidRDefault="00854022" w:rsidP="00854022">
      <w:pPr>
        <w:pStyle w:val="Code"/>
      </w:pPr>
      <w:r w:rsidRPr="00854022">
        <w:t xml:space="preserve">        Write-Host "Le login dépasse 20 caractères, veuillez le raccourcir." -ForegroundColor Red</w:t>
      </w:r>
    </w:p>
    <w:p w14:paraId="66238B80" w14:textId="77777777" w:rsidR="00854022" w:rsidRPr="00854022" w:rsidRDefault="00854022" w:rsidP="00854022">
      <w:pPr>
        <w:pStyle w:val="Code"/>
      </w:pPr>
      <w:r w:rsidRPr="00854022">
        <w:t xml:space="preserve">        $login_windows = Read-Host "Entrez un login plus court (ex : p.nomcourt)"</w:t>
      </w:r>
    </w:p>
    <w:p w14:paraId="7CABA30F" w14:textId="77777777" w:rsidR="00854022" w:rsidRPr="00854022" w:rsidRDefault="00854022" w:rsidP="00854022">
      <w:pPr>
        <w:pStyle w:val="Code"/>
      </w:pPr>
      <w:r w:rsidRPr="00854022">
        <w:t xml:space="preserve">    } while ($login_windows.Length -gt 20)</w:t>
      </w:r>
    </w:p>
    <w:p w14:paraId="5F9B766D" w14:textId="77777777" w:rsidR="00854022" w:rsidRPr="00854022" w:rsidRDefault="00854022" w:rsidP="00854022">
      <w:pPr>
        <w:pStyle w:val="Code"/>
      </w:pPr>
      <w:r w:rsidRPr="00854022">
        <w:t>}</w:t>
      </w:r>
    </w:p>
    <w:p w14:paraId="6A1B16BA" w14:textId="77777777" w:rsidR="00854022" w:rsidRPr="00854022" w:rsidRDefault="00854022" w:rsidP="00854022">
      <w:pPr>
        <w:pStyle w:val="Code"/>
      </w:pPr>
    </w:p>
    <w:p w14:paraId="2C43C353" w14:textId="77777777" w:rsidR="00854022" w:rsidRPr="00854022" w:rsidRDefault="00854022" w:rsidP="00854022">
      <w:pPr>
        <w:pStyle w:val="Code"/>
      </w:pPr>
      <w:r w:rsidRPr="00854022">
        <w:t>Clear-Host</w:t>
      </w:r>
    </w:p>
    <w:p w14:paraId="3EA91441" w14:textId="77777777" w:rsidR="00854022" w:rsidRPr="00854022" w:rsidRDefault="00854022" w:rsidP="00854022">
      <w:pPr>
        <w:pStyle w:val="Code"/>
      </w:pPr>
    </w:p>
    <w:p w14:paraId="777AD7ED" w14:textId="77777777" w:rsidR="00854022" w:rsidRPr="00854022" w:rsidRDefault="00854022" w:rsidP="00854022">
      <w:pPr>
        <w:pStyle w:val="Code"/>
      </w:pPr>
      <w:r w:rsidRPr="00854022">
        <w:t># --- Étape 3 : Vérification de l'existence de l'utilisateur ---</w:t>
      </w:r>
    </w:p>
    <w:p w14:paraId="3EBAA8E4" w14:textId="77777777" w:rsidR="00854022" w:rsidRPr="00854022" w:rsidRDefault="00854022" w:rsidP="00854022">
      <w:pPr>
        <w:pStyle w:val="Code"/>
      </w:pPr>
    </w:p>
    <w:p w14:paraId="19EE0E2B" w14:textId="77777777" w:rsidR="00854022" w:rsidRPr="00854022" w:rsidRDefault="00854022" w:rsidP="00854022">
      <w:pPr>
        <w:pStyle w:val="Code"/>
      </w:pPr>
      <w:r w:rsidRPr="00854022">
        <w:t>if (Get-ADUser -Filter * | Where { $_.Surname -eq $NOM_User -and $_.GivenName -eq $Prenom_User }) {</w:t>
      </w:r>
    </w:p>
    <w:p w14:paraId="5CA24B34" w14:textId="77777777" w:rsidR="00854022" w:rsidRPr="00854022" w:rsidRDefault="00854022" w:rsidP="00854022">
      <w:pPr>
        <w:pStyle w:val="Code"/>
      </w:pPr>
      <w:r w:rsidRPr="00854022">
        <w:t xml:space="preserve">    Write-Host "Un utilisateur avec ce nom et prénom existe déjà. Abandon du script." -ForegroundColor Red</w:t>
      </w:r>
    </w:p>
    <w:p w14:paraId="592C03F3" w14:textId="77777777" w:rsidR="00854022" w:rsidRPr="00854022" w:rsidRDefault="00854022" w:rsidP="00854022">
      <w:pPr>
        <w:pStyle w:val="Code"/>
      </w:pPr>
      <w:r w:rsidRPr="00854022">
        <w:t xml:space="preserve">    Start-Sleep 6</w:t>
      </w:r>
    </w:p>
    <w:p w14:paraId="08A05700" w14:textId="77777777" w:rsidR="00854022" w:rsidRPr="00854022" w:rsidRDefault="00854022" w:rsidP="00854022">
      <w:pPr>
        <w:pStyle w:val="Code"/>
      </w:pPr>
      <w:r w:rsidRPr="00854022">
        <w:t xml:space="preserve">    exit</w:t>
      </w:r>
    </w:p>
    <w:p w14:paraId="0A3646B0" w14:textId="77777777" w:rsidR="00854022" w:rsidRPr="00854022" w:rsidRDefault="00854022" w:rsidP="00854022">
      <w:pPr>
        <w:pStyle w:val="Code"/>
      </w:pPr>
      <w:r w:rsidRPr="00854022">
        <w:t>} else {</w:t>
      </w:r>
    </w:p>
    <w:p w14:paraId="5F427D71" w14:textId="77777777" w:rsidR="00854022" w:rsidRPr="00854022" w:rsidRDefault="00854022" w:rsidP="00854022">
      <w:pPr>
        <w:pStyle w:val="Code"/>
      </w:pPr>
      <w:r w:rsidRPr="00854022">
        <w:t xml:space="preserve">    # Adresse mail si demandée</w:t>
      </w:r>
    </w:p>
    <w:p w14:paraId="14D33809" w14:textId="77777777" w:rsidR="00854022" w:rsidRPr="00854022" w:rsidRDefault="00854022" w:rsidP="00854022">
      <w:pPr>
        <w:pStyle w:val="Code"/>
      </w:pPr>
      <w:r w:rsidRPr="00854022">
        <w:t xml:space="preserve">    if ($Boite_mail -eq 'o') {</w:t>
      </w:r>
    </w:p>
    <w:p w14:paraId="06197EE6" w14:textId="77777777" w:rsidR="00854022" w:rsidRPr="00854022" w:rsidRDefault="00854022" w:rsidP="00854022">
      <w:pPr>
        <w:pStyle w:val="Code"/>
      </w:pPr>
      <w:r w:rsidRPr="00854022">
        <w:t xml:space="preserve">        $mail_user = "$($Prenom_User.ToLower()).$($nom_user_login)@entreprise.com"</w:t>
      </w:r>
    </w:p>
    <w:p w14:paraId="1B25F7ED" w14:textId="77777777" w:rsidR="00854022" w:rsidRPr="00854022" w:rsidRDefault="00854022" w:rsidP="00854022">
      <w:pPr>
        <w:pStyle w:val="Code"/>
      </w:pPr>
      <w:r w:rsidRPr="00854022">
        <w:t xml:space="preserve">    } else {</w:t>
      </w:r>
    </w:p>
    <w:p w14:paraId="1AA505AF" w14:textId="77777777" w:rsidR="00854022" w:rsidRPr="00854022" w:rsidRDefault="00854022" w:rsidP="00854022">
      <w:pPr>
        <w:pStyle w:val="Code"/>
      </w:pPr>
      <w:r w:rsidRPr="00854022">
        <w:t xml:space="preserve">        $mail_user = $null</w:t>
      </w:r>
    </w:p>
    <w:p w14:paraId="47D7C219" w14:textId="77777777" w:rsidR="00854022" w:rsidRPr="00854022" w:rsidRDefault="00854022" w:rsidP="00854022">
      <w:pPr>
        <w:pStyle w:val="Code"/>
      </w:pPr>
      <w:r w:rsidRPr="00854022">
        <w:t xml:space="preserve">    }</w:t>
      </w:r>
    </w:p>
    <w:p w14:paraId="3B3E0369" w14:textId="77777777" w:rsidR="00854022" w:rsidRPr="00854022" w:rsidRDefault="00854022" w:rsidP="00854022">
      <w:pPr>
        <w:pStyle w:val="Code"/>
      </w:pPr>
    </w:p>
    <w:p w14:paraId="5515B42D" w14:textId="77777777" w:rsidR="00854022" w:rsidRPr="00854022" w:rsidRDefault="00854022" w:rsidP="00854022">
      <w:pPr>
        <w:pStyle w:val="Code"/>
      </w:pPr>
      <w:r w:rsidRPr="00854022">
        <w:t xml:space="preserve">    $Name_ADObject = "$Prenom_User $NOM_User"</w:t>
      </w:r>
    </w:p>
    <w:p w14:paraId="3CAE04CE" w14:textId="77777777" w:rsidR="00854022" w:rsidRPr="00854022" w:rsidRDefault="00854022" w:rsidP="00854022">
      <w:pPr>
        <w:pStyle w:val="Code"/>
      </w:pPr>
      <w:r w:rsidRPr="00854022">
        <w:t>}</w:t>
      </w:r>
    </w:p>
    <w:p w14:paraId="7AFB203C" w14:textId="77777777" w:rsidR="00854022" w:rsidRPr="00854022" w:rsidRDefault="00854022" w:rsidP="00854022">
      <w:pPr>
        <w:pStyle w:val="Code"/>
      </w:pPr>
    </w:p>
    <w:p w14:paraId="0F108FFE" w14:textId="77777777" w:rsidR="00854022" w:rsidRPr="00854022" w:rsidRDefault="00854022" w:rsidP="00854022">
      <w:pPr>
        <w:pStyle w:val="Code"/>
      </w:pPr>
      <w:r w:rsidRPr="00854022">
        <w:t># --- Étape 4 : Récapitulatif à l’utilisateur ---</w:t>
      </w:r>
    </w:p>
    <w:p w14:paraId="0970AFDC" w14:textId="77777777" w:rsidR="00854022" w:rsidRPr="00854022" w:rsidRDefault="00854022" w:rsidP="00854022">
      <w:pPr>
        <w:pStyle w:val="Code"/>
      </w:pPr>
    </w:p>
    <w:p w14:paraId="43174152" w14:textId="77777777" w:rsidR="00854022" w:rsidRPr="00854022" w:rsidRDefault="00854022" w:rsidP="00854022">
      <w:pPr>
        <w:pStyle w:val="Code"/>
      </w:pPr>
      <w:r w:rsidRPr="00854022">
        <w:t>Write-Host "`nCréation de l'utilisateur suivant :"</w:t>
      </w:r>
    </w:p>
    <w:p w14:paraId="6E31BBAE" w14:textId="77777777" w:rsidR="00854022" w:rsidRPr="00854022" w:rsidRDefault="00854022" w:rsidP="00854022">
      <w:pPr>
        <w:pStyle w:val="Code"/>
      </w:pPr>
      <w:r w:rsidRPr="00854022">
        <w:t>Write-Host "Nom : $NOM_User"</w:t>
      </w:r>
    </w:p>
    <w:p w14:paraId="04F9FAB3" w14:textId="77777777" w:rsidR="00854022" w:rsidRPr="00854022" w:rsidRDefault="00854022" w:rsidP="00854022">
      <w:pPr>
        <w:pStyle w:val="Code"/>
      </w:pPr>
      <w:r w:rsidRPr="00854022">
        <w:t>Write-Host "Prénom : $Prenom_User"</w:t>
      </w:r>
    </w:p>
    <w:p w14:paraId="05135B81" w14:textId="77777777" w:rsidR="00854022" w:rsidRPr="00854022" w:rsidRDefault="00854022" w:rsidP="00854022">
      <w:pPr>
        <w:pStyle w:val="Code"/>
      </w:pPr>
      <w:r w:rsidRPr="00854022">
        <w:t>Write-Host "Login Windows : $login_windows" -ForegroundColor Green</w:t>
      </w:r>
    </w:p>
    <w:p w14:paraId="52AA195C" w14:textId="77777777" w:rsidR="00854022" w:rsidRPr="00854022" w:rsidRDefault="00854022" w:rsidP="00854022">
      <w:pPr>
        <w:pStyle w:val="Code"/>
      </w:pPr>
      <w:r w:rsidRPr="00854022">
        <w:t>if ($mail_user) {</w:t>
      </w:r>
    </w:p>
    <w:p w14:paraId="629BD2C9" w14:textId="77777777" w:rsidR="00854022" w:rsidRPr="00854022" w:rsidRDefault="00854022" w:rsidP="00854022">
      <w:pPr>
        <w:pStyle w:val="Code"/>
      </w:pPr>
      <w:r w:rsidRPr="00854022">
        <w:t xml:space="preserve">    Write-Host "Adresse Mail : $mail_user" -ForegroundColor Green</w:t>
      </w:r>
    </w:p>
    <w:p w14:paraId="0EF2463C" w14:textId="77777777" w:rsidR="00854022" w:rsidRPr="00854022" w:rsidRDefault="00854022" w:rsidP="00854022">
      <w:pPr>
        <w:pStyle w:val="Code"/>
      </w:pPr>
      <w:r w:rsidRPr="00854022">
        <w:t>} else {</w:t>
      </w:r>
    </w:p>
    <w:p w14:paraId="7F7D1DC5" w14:textId="77777777" w:rsidR="00854022" w:rsidRPr="00854022" w:rsidRDefault="00854022" w:rsidP="00854022">
      <w:pPr>
        <w:pStyle w:val="Code"/>
      </w:pPr>
      <w:r w:rsidRPr="00854022">
        <w:t xml:space="preserve">    Write-Host "Pas de boîte mail créée."</w:t>
      </w:r>
    </w:p>
    <w:p w14:paraId="7DEC14AF" w14:textId="77777777" w:rsidR="00854022" w:rsidRPr="00854022" w:rsidRDefault="00854022" w:rsidP="00854022">
      <w:pPr>
        <w:pStyle w:val="Code"/>
      </w:pPr>
      <w:r w:rsidRPr="00854022">
        <w:t>}</w:t>
      </w:r>
    </w:p>
    <w:p w14:paraId="64E2832B" w14:textId="77777777" w:rsidR="00854022" w:rsidRPr="00854022" w:rsidRDefault="00854022" w:rsidP="00854022">
      <w:pPr>
        <w:pStyle w:val="Code"/>
      </w:pPr>
      <w:r w:rsidRPr="00854022">
        <w:t>Write-Host "Mot de passe temporaire : $MotDePasseGenerique" -ForegroundColor Red</w:t>
      </w:r>
    </w:p>
    <w:p w14:paraId="60CF03BA" w14:textId="77777777" w:rsidR="00854022" w:rsidRPr="00854022" w:rsidRDefault="00854022" w:rsidP="00854022">
      <w:pPr>
        <w:pStyle w:val="Code"/>
      </w:pPr>
    </w:p>
    <w:p w14:paraId="00CEE11F" w14:textId="77777777" w:rsidR="00854022" w:rsidRPr="00854022" w:rsidRDefault="00854022" w:rsidP="00854022">
      <w:pPr>
        <w:pStyle w:val="Code"/>
      </w:pPr>
      <w:r w:rsidRPr="00854022">
        <w:t># --- Étape 5 : Confirmation de la création ---</w:t>
      </w:r>
    </w:p>
    <w:p w14:paraId="1B9F20FB" w14:textId="77777777" w:rsidR="00854022" w:rsidRPr="00854022" w:rsidRDefault="00854022" w:rsidP="00854022">
      <w:pPr>
        <w:pStyle w:val="Code"/>
      </w:pPr>
    </w:p>
    <w:p w14:paraId="42C0F1EF" w14:textId="77777777" w:rsidR="00854022" w:rsidRPr="00854022" w:rsidRDefault="00854022" w:rsidP="00854022">
      <w:pPr>
        <w:pStyle w:val="Code"/>
      </w:pPr>
      <w:r w:rsidRPr="00854022">
        <w:t>$OK_PourCreerUser = Read-Host 'Confirmer la création de l’utilisateur ? (o/n)'</w:t>
      </w:r>
    </w:p>
    <w:p w14:paraId="7F0E3E5E" w14:textId="77777777" w:rsidR="00854022" w:rsidRPr="00854022" w:rsidRDefault="00854022" w:rsidP="00854022">
      <w:pPr>
        <w:pStyle w:val="Code"/>
      </w:pPr>
      <w:r w:rsidRPr="00854022">
        <w:t>if ($OK_PourCreerUser -eq 'o') {</w:t>
      </w:r>
    </w:p>
    <w:p w14:paraId="607B8AE4" w14:textId="77777777" w:rsidR="00854022" w:rsidRPr="00854022" w:rsidRDefault="00854022" w:rsidP="00854022">
      <w:pPr>
        <w:pStyle w:val="Code"/>
      </w:pPr>
      <w:r w:rsidRPr="00854022">
        <w:t xml:space="preserve">    $UserPrincipalName = "$login_windows$DomainUserPrincipalName"</w:t>
      </w:r>
    </w:p>
    <w:p w14:paraId="7E8C38A5" w14:textId="77777777" w:rsidR="00854022" w:rsidRPr="00854022" w:rsidRDefault="00854022" w:rsidP="00854022">
      <w:pPr>
        <w:pStyle w:val="Code"/>
      </w:pPr>
      <w:r w:rsidRPr="00854022">
        <w:t xml:space="preserve">    $DisplayName = "$NOM_User $Prenom_User"</w:t>
      </w:r>
    </w:p>
    <w:p w14:paraId="646620C1" w14:textId="77777777" w:rsidR="00854022" w:rsidRPr="00854022" w:rsidRDefault="00854022" w:rsidP="00854022">
      <w:pPr>
        <w:pStyle w:val="Code"/>
      </w:pPr>
    </w:p>
    <w:p w14:paraId="3D036E0C" w14:textId="77777777" w:rsidR="00854022" w:rsidRPr="00854022" w:rsidRDefault="00854022" w:rsidP="00854022">
      <w:pPr>
        <w:pStyle w:val="Code"/>
      </w:pPr>
      <w:r w:rsidRPr="00854022">
        <w:t xml:space="preserve">    # Création de l'utilisateur dans l'Active Directory</w:t>
      </w:r>
    </w:p>
    <w:p w14:paraId="47A18558" w14:textId="77777777" w:rsidR="00854022" w:rsidRPr="00854022" w:rsidRDefault="00854022" w:rsidP="00854022">
      <w:pPr>
        <w:pStyle w:val="Code"/>
      </w:pPr>
      <w:r w:rsidRPr="00854022">
        <w:t xml:space="preserve">    New-ADUser -Name $Name_ADObject `</w:t>
      </w:r>
    </w:p>
    <w:p w14:paraId="1A8569A5" w14:textId="77777777" w:rsidR="00854022" w:rsidRPr="00854022" w:rsidRDefault="00854022" w:rsidP="00854022">
      <w:pPr>
        <w:pStyle w:val="Code"/>
      </w:pPr>
      <w:r w:rsidRPr="00854022">
        <w:t xml:space="preserve">               -Enabled $true `</w:t>
      </w:r>
    </w:p>
    <w:p w14:paraId="0B32AF45" w14:textId="77777777" w:rsidR="00854022" w:rsidRPr="00854022" w:rsidRDefault="00854022" w:rsidP="00854022">
      <w:pPr>
        <w:pStyle w:val="Code"/>
      </w:pPr>
      <w:r w:rsidRPr="00854022">
        <w:t xml:space="preserve">               -UserPrincipalName $UserPrincipalName `</w:t>
      </w:r>
    </w:p>
    <w:p w14:paraId="327A92C1" w14:textId="77777777" w:rsidR="00854022" w:rsidRPr="00854022" w:rsidRDefault="00854022" w:rsidP="00854022">
      <w:pPr>
        <w:pStyle w:val="Code"/>
      </w:pPr>
      <w:r w:rsidRPr="00854022">
        <w:t xml:space="preserve">               -GivenName $Prenom_User `</w:t>
      </w:r>
    </w:p>
    <w:p w14:paraId="235CC1CB" w14:textId="77777777" w:rsidR="00854022" w:rsidRPr="00854022" w:rsidRDefault="00854022" w:rsidP="00854022">
      <w:pPr>
        <w:pStyle w:val="Code"/>
      </w:pPr>
      <w:r w:rsidRPr="00854022">
        <w:t xml:space="preserve">               -Surname $NOM_User `</w:t>
      </w:r>
    </w:p>
    <w:p w14:paraId="38834DC1" w14:textId="77777777" w:rsidR="00854022" w:rsidRPr="00854022" w:rsidRDefault="00854022" w:rsidP="00854022">
      <w:pPr>
        <w:pStyle w:val="Code"/>
      </w:pPr>
      <w:r w:rsidRPr="00854022">
        <w:t xml:space="preserve">               -DisplayName $DisplayName `</w:t>
      </w:r>
    </w:p>
    <w:p w14:paraId="204ACA1E" w14:textId="77777777" w:rsidR="00854022" w:rsidRPr="00854022" w:rsidRDefault="00854022" w:rsidP="00854022">
      <w:pPr>
        <w:pStyle w:val="Code"/>
      </w:pPr>
      <w:r w:rsidRPr="00854022">
        <w:t xml:space="preserve">               -AccountPassword $SecurePassword `</w:t>
      </w:r>
    </w:p>
    <w:p w14:paraId="7038B50A" w14:textId="77777777" w:rsidR="00854022" w:rsidRPr="00854022" w:rsidRDefault="00854022" w:rsidP="00854022">
      <w:pPr>
        <w:pStyle w:val="Code"/>
      </w:pPr>
      <w:r w:rsidRPr="00854022">
        <w:t xml:space="preserve">               -SamAccountName $login_windows `</w:t>
      </w:r>
    </w:p>
    <w:p w14:paraId="4A864029" w14:textId="77777777" w:rsidR="00854022" w:rsidRPr="00854022" w:rsidRDefault="00854022" w:rsidP="00854022">
      <w:pPr>
        <w:pStyle w:val="Code"/>
      </w:pPr>
      <w:r w:rsidRPr="00854022">
        <w:t xml:space="preserve">               -ChangePasswordAtLogon $true `</w:t>
      </w:r>
    </w:p>
    <w:p w14:paraId="1B5844BB" w14:textId="77777777" w:rsidR="00854022" w:rsidRPr="00854022" w:rsidRDefault="00854022" w:rsidP="00854022">
      <w:pPr>
        <w:pStyle w:val="Code"/>
      </w:pPr>
      <w:r w:rsidRPr="00854022">
        <w:t xml:space="preserve">               -Path $OUUser</w:t>
      </w:r>
    </w:p>
    <w:p w14:paraId="245179A0" w14:textId="77777777" w:rsidR="00854022" w:rsidRPr="00854022" w:rsidRDefault="00854022" w:rsidP="00854022">
      <w:pPr>
        <w:pStyle w:val="Code"/>
      </w:pPr>
    </w:p>
    <w:p w14:paraId="64B3B1BC" w14:textId="77777777" w:rsidR="00854022" w:rsidRPr="00854022" w:rsidRDefault="00854022" w:rsidP="00854022">
      <w:pPr>
        <w:pStyle w:val="Code"/>
      </w:pPr>
      <w:r w:rsidRPr="00854022">
        <w:t xml:space="preserve">    # Ajout de l’adresse mail dans l’AD si nécessaire</w:t>
      </w:r>
    </w:p>
    <w:p w14:paraId="5CB6657E" w14:textId="77777777" w:rsidR="00854022" w:rsidRPr="00854022" w:rsidRDefault="00854022" w:rsidP="00854022">
      <w:pPr>
        <w:pStyle w:val="Code"/>
      </w:pPr>
      <w:r w:rsidRPr="00854022">
        <w:t xml:space="preserve">    if ($mail_user) {</w:t>
      </w:r>
    </w:p>
    <w:p w14:paraId="5C6077B3" w14:textId="77777777" w:rsidR="00854022" w:rsidRPr="00854022" w:rsidRDefault="00854022" w:rsidP="00854022">
      <w:pPr>
        <w:pStyle w:val="Code"/>
      </w:pPr>
      <w:r w:rsidRPr="00854022">
        <w:t xml:space="preserve">        Set-ADUser $login_windows -EmailAddress $mail_user</w:t>
      </w:r>
    </w:p>
    <w:p w14:paraId="7BDD0190" w14:textId="77777777" w:rsidR="00854022" w:rsidRPr="00854022" w:rsidRDefault="00854022" w:rsidP="00854022">
      <w:pPr>
        <w:pStyle w:val="Code"/>
      </w:pPr>
      <w:r w:rsidRPr="00854022">
        <w:t xml:space="preserve">        Set-ADUser $login_windows -Add @{"extensionAttribute1"="Sync"}</w:t>
      </w:r>
    </w:p>
    <w:p w14:paraId="6891F4F6" w14:textId="77777777" w:rsidR="00854022" w:rsidRPr="00854022" w:rsidRDefault="00854022" w:rsidP="00854022">
      <w:pPr>
        <w:pStyle w:val="Code"/>
      </w:pPr>
      <w:r w:rsidRPr="00854022">
        <w:t xml:space="preserve">    }</w:t>
      </w:r>
    </w:p>
    <w:p w14:paraId="426F60C0" w14:textId="77777777" w:rsidR="00854022" w:rsidRPr="00854022" w:rsidRDefault="00854022" w:rsidP="00854022">
      <w:pPr>
        <w:pStyle w:val="Code"/>
      </w:pPr>
    </w:p>
    <w:p w14:paraId="45DF885B" w14:textId="77777777" w:rsidR="00854022" w:rsidRPr="00854022" w:rsidRDefault="00854022" w:rsidP="00854022">
      <w:pPr>
        <w:pStyle w:val="Code"/>
      </w:pPr>
      <w:r w:rsidRPr="00854022">
        <w:t xml:space="preserve">    Write-Host "`nL’utilisateur a été créé. Il devra changer son mot de passe à la première connexion." -ForegroundColor Red</w:t>
      </w:r>
    </w:p>
    <w:p w14:paraId="2B7EE666" w14:textId="77777777" w:rsidR="00854022" w:rsidRPr="00854022" w:rsidRDefault="00854022" w:rsidP="00854022">
      <w:pPr>
        <w:pStyle w:val="Code"/>
      </w:pPr>
      <w:r w:rsidRPr="00854022">
        <w:t xml:space="preserve">    Write-Host "Synchronisation avec Azure AD : jusqu'à 30 minutes."</w:t>
      </w:r>
    </w:p>
    <w:p w14:paraId="3E599AA4" w14:textId="77777777" w:rsidR="00854022" w:rsidRPr="00854022" w:rsidRDefault="00854022" w:rsidP="00854022">
      <w:pPr>
        <w:pStyle w:val="Code"/>
      </w:pPr>
      <w:r w:rsidRPr="00854022">
        <w:t xml:space="preserve">    Start-Sleep 15</w:t>
      </w:r>
    </w:p>
    <w:p w14:paraId="0E8E5947" w14:textId="77777777" w:rsidR="00854022" w:rsidRPr="00854022" w:rsidRDefault="00854022" w:rsidP="00854022">
      <w:pPr>
        <w:pStyle w:val="Code"/>
      </w:pPr>
      <w:r w:rsidRPr="00854022">
        <w:t xml:space="preserve">    exit</w:t>
      </w:r>
    </w:p>
    <w:p w14:paraId="0603A827" w14:textId="77777777" w:rsidR="00854022" w:rsidRPr="00854022" w:rsidRDefault="00854022" w:rsidP="00854022">
      <w:pPr>
        <w:pStyle w:val="Code"/>
      </w:pPr>
      <w:r w:rsidRPr="00854022">
        <w:t>} else {</w:t>
      </w:r>
    </w:p>
    <w:p w14:paraId="55568BDA" w14:textId="77777777" w:rsidR="00854022" w:rsidRPr="00854022" w:rsidRDefault="00854022" w:rsidP="00854022">
      <w:pPr>
        <w:pStyle w:val="Code"/>
      </w:pPr>
      <w:r w:rsidRPr="00854022">
        <w:t xml:space="preserve">    Write-Host "Création annulée. Fermeture dans 15 secondes..."</w:t>
      </w:r>
    </w:p>
    <w:p w14:paraId="7440000F" w14:textId="77777777" w:rsidR="00854022" w:rsidRPr="00854022" w:rsidRDefault="00854022" w:rsidP="00854022">
      <w:pPr>
        <w:pStyle w:val="Code"/>
      </w:pPr>
      <w:r w:rsidRPr="00854022">
        <w:t xml:space="preserve">    Start-Sleep 15</w:t>
      </w:r>
    </w:p>
    <w:p w14:paraId="564F45CB" w14:textId="77777777" w:rsidR="00854022" w:rsidRPr="00854022" w:rsidRDefault="00854022" w:rsidP="00854022">
      <w:pPr>
        <w:pStyle w:val="Code"/>
      </w:pPr>
      <w:r w:rsidRPr="00854022">
        <w:t xml:space="preserve">    exit</w:t>
      </w:r>
    </w:p>
    <w:p w14:paraId="3385B813" w14:textId="3A3570D0" w:rsidR="00854022" w:rsidRPr="00854022" w:rsidRDefault="00854022" w:rsidP="00854022">
      <w:pPr>
        <w:pStyle w:val="Code"/>
      </w:pPr>
      <w:r w:rsidRPr="00854022">
        <w:t>}</w:t>
      </w:r>
    </w:p>
    <w:bookmarkEnd w:id="26"/>
    <w:p w14:paraId="322D09B9" w14:textId="77777777" w:rsidR="00DF4D26" w:rsidRPr="00DF4D26" w:rsidRDefault="00DF4D26" w:rsidP="00ED7C7C">
      <w:pPr>
        <w:jc w:val="both"/>
      </w:pPr>
    </w:p>
    <w:sectPr w:rsidR="00DF4D26" w:rsidRPr="00DF4D26" w:rsidSect="00513A2E">
      <w:headerReference w:type="even" r:id="rId59"/>
      <w:headerReference w:type="default" r:id="rId60"/>
      <w:footerReference w:type="even" r:id="rId61"/>
      <w:footerReference w:type="default" r:id="rId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16855" w14:textId="77777777" w:rsidR="00FD0788" w:rsidRDefault="00FD0788" w:rsidP="00804E64">
      <w:pPr>
        <w:spacing w:after="0" w:line="240" w:lineRule="auto"/>
      </w:pPr>
      <w:r>
        <w:separator/>
      </w:r>
    </w:p>
  </w:endnote>
  <w:endnote w:type="continuationSeparator" w:id="0">
    <w:p w14:paraId="284FE2AF" w14:textId="77777777" w:rsidR="00FD0788" w:rsidRDefault="00FD0788" w:rsidP="00804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09870" w14:textId="77777777" w:rsidR="00804E64" w:rsidRDefault="00513A2E">
    <w:pPr>
      <w:pStyle w:val="Pieddepage"/>
    </w:pPr>
    <w:r>
      <mc:AlternateContent>
        <mc:Choice Requires="wpg">
          <w:drawing>
            <wp:anchor distT="0" distB="0" distL="114300" distR="114300" simplePos="0" relativeHeight="251662336" behindDoc="0" locked="0" layoutInCell="1" allowOverlap="1" wp14:anchorId="1D5ABEA8" wp14:editId="3D50F019">
              <wp:simplePos x="0" y="0"/>
              <wp:positionH relativeFrom="page">
                <wp:align>left</wp:align>
              </wp:positionH>
              <wp:positionV relativeFrom="bottomMargin">
                <wp:align>center</wp:align>
              </wp:positionV>
              <wp:extent cx="5943600" cy="274320"/>
              <wp:effectExtent l="0" t="0" r="0" b="0"/>
              <wp:wrapNone/>
              <wp:docPr id="155" name="Groupe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Zone de texte 157"/>
                      <wps:cNvSpPr txBox="1"/>
                      <wps:spPr>
                        <a:xfrm>
                          <a:off x="228600" y="0"/>
                          <a:ext cx="53530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2C1A4" w14:textId="77777777" w:rsidR="00513A2E" w:rsidRDefault="00513A2E">
                            <w:pPr>
                              <w:pStyle w:val="Pieddepage"/>
                              <w:tabs>
                                <w:tab w:val="clear" w:pos="4680"/>
                                <w:tab w:val="clear" w:pos="9360"/>
                              </w:tabs>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D5ABEA8" id="Groupe 166" o:spid="_x0000_s1030"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Zone de texte 157" o:spid="_x0000_s1032" type="#_x0000_t202" style="position:absolute;left:2286;width:535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862C1A4" w14:textId="77777777" w:rsidR="00513A2E" w:rsidRDefault="00513A2E">
                      <w:pPr>
                        <w:pStyle w:val="Pieddepage"/>
                        <w:tabs>
                          <w:tab w:val="clear" w:pos="4680"/>
                          <w:tab w:val="clear" w:pos="9360"/>
                        </w:tabs>
                        <w:rPr>
                          <w:caps/>
                          <w:color w:val="808080" w:themeColor="background1" w:themeShade="80"/>
                          <w:sz w:val="20"/>
                          <w:szCs w:val="20"/>
                        </w:rPr>
                      </w:pPr>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BD1B" w14:textId="77777777" w:rsidR="00804E64" w:rsidRDefault="00513A2E">
    <w:pPr>
      <w:pStyle w:val="Pieddepage"/>
    </w:pPr>
    <w:r w:rsidRPr="00513A2E">
      <w:rPr>
        <w:color w:val="595959" w:themeColor="text1" w:themeTint="A6"/>
        <w:sz w:val="18"/>
        <w:szCs w:val="18"/>
      </w:rPr>
      <mc:AlternateContent>
        <mc:Choice Requires="wpg">
          <w:drawing>
            <wp:anchor distT="0" distB="0" distL="114300" distR="114300" simplePos="0" relativeHeight="251652096" behindDoc="0" locked="0" layoutInCell="1" allowOverlap="1" wp14:anchorId="6517CA58" wp14:editId="5CBA74F3">
              <wp:simplePos x="0" y="0"/>
              <wp:positionH relativeFrom="page">
                <wp:align>right</wp:align>
              </wp:positionH>
              <wp:positionV relativeFrom="bottomMargin">
                <wp:align>center</wp:align>
              </wp:positionV>
              <wp:extent cx="6172200" cy="285750"/>
              <wp:effectExtent l="0" t="0" r="0" b="0"/>
              <wp:wrapNone/>
              <wp:docPr id="164" name="Groupe 174"/>
              <wp:cNvGraphicFramePr/>
              <a:graphic xmlns:a="http://schemas.openxmlformats.org/drawingml/2006/main">
                <a:graphicData uri="http://schemas.microsoft.com/office/word/2010/wordprocessingGroup">
                  <wpg:wgp>
                    <wpg:cNvGrpSpPr/>
                    <wpg:grpSpPr>
                      <a:xfrm>
                        <a:off x="0" y="0"/>
                        <a:ext cx="6172200" cy="285750"/>
                        <a:chOff x="0" y="0"/>
                        <a:chExt cx="6172200" cy="2857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878C" w14:textId="77777777" w:rsidR="00513A2E" w:rsidRPr="003223BC" w:rsidRDefault="00A81430">
                            <w:pPr>
                              <w:pStyle w:val="Pieddepage"/>
                              <w:tabs>
                                <w:tab w:val="clear" w:pos="4680"/>
                                <w:tab w:val="clear" w:pos="9360"/>
                              </w:tabs>
                              <w:jc w:val="right"/>
                              <w:rPr>
                                <w:sz w:val="28"/>
                                <w:szCs w:val="28"/>
                              </w:rPr>
                            </w:pPr>
                            <w:sdt>
                              <w:sdtPr>
                                <w:rPr>
                                  <w:b/>
                                  <w:bCs/>
                                  <w:caps/>
                                  <w:color w:val="0070C0"/>
                                  <w:sz w:val="24"/>
                                  <w:szCs w:val="24"/>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13A2E" w:rsidRPr="003223BC">
                                  <w:rPr>
                                    <w:b/>
                                    <w:bCs/>
                                    <w:caps/>
                                    <w:color w:val="0070C0"/>
                                    <w:sz w:val="24"/>
                                    <w:szCs w:val="24"/>
                                  </w:rPr>
                                  <w:t>DEHAY Hugo</w:t>
                                </w:r>
                              </w:sdtContent>
                            </w:sdt>
                            <w:r w:rsidR="00513A2E" w:rsidRPr="003223BC">
                              <w:rPr>
                                <w:caps/>
                                <w:color w:val="808080" w:themeColor="background1" w:themeShade="80"/>
                                <w:sz w:val="24"/>
                                <w:szCs w:val="24"/>
                                <w:lang w:val="fr-FR"/>
                              </w:rPr>
                              <w:t> | </w:t>
                            </w:r>
                            <w:sdt>
                              <w:sdtPr>
                                <w:rPr>
                                  <w:sz w:val="24"/>
                                  <w:szCs w:val="24"/>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13A2E" w:rsidRPr="003223BC">
                                  <w:rPr>
                                    <w:sz w:val="24"/>
                                    <w:szCs w:val="24"/>
                                  </w:rPr>
                                  <w:t>Feron-Vrau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517CA58" id="Groupe 174" o:spid="_x0000_s1033" style="position:absolute;margin-left:434.8pt;margin-top:0;width:486pt;height:22.5pt;z-index:251652096;mso-position-horizontal:right;mso-position-horizontal-relative:page;mso-position-vertical:center;mso-position-vertical-relative:bottom-margin-area" coordsize="6172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">
              <v:rect id="Rectangle 165" o:spid="_x0000_s103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Zone de texte 166" o:spid="_x0000_s1035" type="#_x0000_t202" style="position:absolute;top:95;width:594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5BB878C" w14:textId="77777777" w:rsidR="00513A2E" w:rsidRPr="003223BC" w:rsidRDefault="00A81430">
                      <w:pPr>
                        <w:pStyle w:val="Pieddepage"/>
                        <w:tabs>
                          <w:tab w:val="clear" w:pos="4680"/>
                          <w:tab w:val="clear" w:pos="9360"/>
                        </w:tabs>
                        <w:jc w:val="right"/>
                        <w:rPr>
                          <w:sz w:val="28"/>
                          <w:szCs w:val="28"/>
                        </w:rPr>
                      </w:pPr>
                      <w:sdt>
                        <w:sdtPr>
                          <w:rPr>
                            <w:b/>
                            <w:bCs/>
                            <w:caps/>
                            <w:color w:val="0070C0"/>
                            <w:sz w:val="24"/>
                            <w:szCs w:val="24"/>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13A2E" w:rsidRPr="003223BC">
                            <w:rPr>
                              <w:b/>
                              <w:bCs/>
                              <w:caps/>
                              <w:color w:val="0070C0"/>
                              <w:sz w:val="24"/>
                              <w:szCs w:val="24"/>
                            </w:rPr>
                            <w:t>DEHAY Hugo</w:t>
                          </w:r>
                        </w:sdtContent>
                      </w:sdt>
                      <w:r w:rsidR="00513A2E" w:rsidRPr="003223BC">
                        <w:rPr>
                          <w:caps/>
                          <w:color w:val="808080" w:themeColor="background1" w:themeShade="80"/>
                          <w:sz w:val="24"/>
                          <w:szCs w:val="24"/>
                          <w:lang w:val="fr-FR"/>
                        </w:rPr>
                        <w:t> | </w:t>
                      </w:r>
                      <w:sdt>
                        <w:sdtPr>
                          <w:rPr>
                            <w:sz w:val="24"/>
                            <w:szCs w:val="24"/>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13A2E" w:rsidRPr="003223BC">
                            <w:rPr>
                              <w:sz w:val="24"/>
                              <w:szCs w:val="24"/>
                            </w:rPr>
                            <w:t>Feron-Vrau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C6C2F" w14:textId="77777777" w:rsidR="00FD0788" w:rsidRDefault="00FD0788" w:rsidP="00804E64">
      <w:pPr>
        <w:spacing w:after="0" w:line="240" w:lineRule="auto"/>
      </w:pPr>
      <w:r>
        <w:separator/>
      </w:r>
    </w:p>
  </w:footnote>
  <w:footnote w:type="continuationSeparator" w:id="0">
    <w:p w14:paraId="6566808D" w14:textId="77777777" w:rsidR="00FD0788" w:rsidRDefault="00FD0788" w:rsidP="00804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0A8A8" w14:textId="77777777" w:rsidR="00804E64" w:rsidRDefault="00513A2E">
    <w:pPr>
      <w:pStyle w:val="En-tte"/>
    </w:pPr>
    <w:r>
      <mc:AlternateContent>
        <mc:Choice Requires="wps">
          <w:drawing>
            <wp:anchor distT="0" distB="0" distL="114300" distR="114300" simplePos="0" relativeHeight="251660288" behindDoc="0" locked="0" layoutInCell="0" allowOverlap="1" wp14:anchorId="5D715432" wp14:editId="5FB7FCF8">
              <wp:simplePos x="0" y="0"/>
              <wp:positionH relativeFrom="margin">
                <wp:align>left</wp:align>
              </wp:positionH>
              <wp:positionV relativeFrom="topMargin">
                <wp:align>center</wp:align>
              </wp:positionV>
              <wp:extent cx="5943600" cy="170815"/>
              <wp:effectExtent l="0" t="0" r="0" b="1905"/>
              <wp:wrapNone/>
              <wp:docPr id="218" name="Zone de texte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78256617" w14:textId="77777777" w:rsidR="00513A2E" w:rsidRDefault="00513A2E">
                              <w:pPr>
                                <w:spacing w:after="0" w:line="240" w:lineRule="auto"/>
                              </w:pPr>
                              <w:r>
                                <w:t>DEHAY Hugo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D715432" id="_x0000_t202" coordsize="21600,21600" o:spt="202" path="m,l,21600r21600,l21600,xe">
              <v:stroke joinstyle="miter"/>
              <v:path gradientshapeok="t" o:connecttype="rect"/>
            </v:shapetype>
            <v:shape id="Zone de texte 22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78256617" w14:textId="77777777" w:rsidR="00513A2E" w:rsidRDefault="00513A2E">
                        <w:pPr>
                          <w:spacing w:after="0" w:line="240" w:lineRule="auto"/>
                        </w:pPr>
                        <w:r>
                          <w:t>DEHAY Hugo</w:t>
                        </w:r>
                      </w:p>
                    </w:sdtContent>
                  </w:sdt>
                </w:txbxContent>
              </v:textbox>
              <w10:wrap anchorx="margin" anchory="margin"/>
            </v:shape>
          </w:pict>
        </mc:Fallback>
      </mc:AlternateContent>
    </w:r>
    <w:r>
      <mc:AlternateContent>
        <mc:Choice Requires="wps">
          <w:drawing>
            <wp:anchor distT="0" distB="0" distL="114300" distR="114300" simplePos="0" relativeHeight="251658240" behindDoc="0" locked="0" layoutInCell="0" allowOverlap="1" wp14:anchorId="3070AB22" wp14:editId="6D62068C">
              <wp:simplePos x="0" y="0"/>
              <wp:positionH relativeFrom="page">
                <wp:align>left</wp:align>
              </wp:positionH>
              <wp:positionV relativeFrom="topMargin">
                <wp:align>center</wp:align>
              </wp:positionV>
              <wp:extent cx="914400" cy="170815"/>
              <wp:effectExtent l="0" t="0" r="0" b="635"/>
              <wp:wrapNone/>
              <wp:docPr id="219" name="Zone de texte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C064774" w14:textId="77777777" w:rsidR="00513A2E" w:rsidRDefault="00513A2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070AB22" id="Zone de texte 227"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6C064774" w14:textId="77777777" w:rsidR="00513A2E" w:rsidRDefault="00513A2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E021D" w14:textId="77777777" w:rsidR="00804E64" w:rsidRDefault="00513A2E" w:rsidP="00804E64">
    <w:pPr>
      <w:pStyle w:val="En-tte"/>
      <w:jc w:val="center"/>
    </w:pPr>
    <w:r>
      <mc:AlternateContent>
        <mc:Choice Requires="wps">
          <w:drawing>
            <wp:anchor distT="0" distB="0" distL="114300" distR="114300" simplePos="0" relativeHeight="251656192" behindDoc="0" locked="0" layoutInCell="0" allowOverlap="1" wp14:anchorId="64A228D6" wp14:editId="3C057CDF">
              <wp:simplePos x="0" y="0"/>
              <wp:positionH relativeFrom="margin">
                <wp:align>left</wp:align>
              </wp:positionH>
              <wp:positionV relativeFrom="topMargin">
                <wp:align>center</wp:align>
              </wp:positionV>
              <wp:extent cx="5943600" cy="173736"/>
              <wp:effectExtent l="0" t="0" r="0" b="635"/>
              <wp:wrapNone/>
              <wp:docPr id="220" name="Zone de texte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21444" w14:textId="77777777" w:rsidR="00513A2E" w:rsidRDefault="00513A2E">
                          <w:pPr>
                            <w:spacing w:after="0" w:line="240" w:lineRule="auto"/>
                            <w:jc w:val="right"/>
                          </w:pPr>
                          <w:r>
                            <w:t>DEHAY Hugo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4A228D6" id="_x0000_t202" coordsize="21600,21600" o:spt="202" path="m,l,21600r21600,l21600,xe">
              <v:stroke joinstyle="miter"/>
              <v:path gradientshapeok="t" o:connecttype="rect"/>
            </v:shapetype>
            <v:shape id="Zone de texte 229" o:spid="_x0000_s1028" type="#_x0000_t202" style="position:absolute;left:0;text-align:left;margin-left:0;margin-top:0;width:468pt;height:13.7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61D21444" w14:textId="77777777" w:rsidR="00513A2E" w:rsidRDefault="00513A2E">
                    <w:pPr>
                      <w:spacing w:after="0" w:line="240" w:lineRule="auto"/>
                      <w:jc w:val="right"/>
                    </w:pPr>
                    <w:r>
                      <w:t>DEHAY Hugo</w:t>
                    </w:r>
                  </w:p>
                </w:txbxContent>
              </v:textbox>
              <w10:wrap anchorx="margin" anchory="margin"/>
            </v:shape>
          </w:pict>
        </mc:Fallback>
      </mc:AlternateContent>
    </w:r>
    <w:r>
      <mc:AlternateContent>
        <mc:Choice Requires="wps">
          <w:drawing>
            <wp:anchor distT="0" distB="0" distL="114300" distR="114300" simplePos="0" relativeHeight="251654144" behindDoc="0" locked="0" layoutInCell="0" allowOverlap="1" wp14:anchorId="39945CC4" wp14:editId="0BB7984F">
              <wp:simplePos x="0" y="0"/>
              <wp:positionH relativeFrom="page">
                <wp:align>right</wp:align>
              </wp:positionH>
              <wp:positionV relativeFrom="topMargin">
                <wp:align>center</wp:align>
              </wp:positionV>
              <wp:extent cx="911860" cy="170815"/>
              <wp:effectExtent l="0" t="0" r="0" b="635"/>
              <wp:wrapNone/>
              <wp:docPr id="221" name="Zone de texte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3A5FA28" w14:textId="77777777" w:rsidR="00513A2E" w:rsidRPr="00842FBD" w:rsidRDefault="00513A2E" w:rsidP="00842FBD">
                          <w:pPr>
                            <w:shd w:val="clear" w:color="auto" w:fill="FABF8F" w:themeFill="accent6" w:themeFillTint="99"/>
                            <w:spacing w:after="0" w:line="240" w:lineRule="auto"/>
                            <w:rPr>
                              <w:color w:val="A6A6A6" w:themeColor="background1" w:themeShade="A6"/>
                            </w:rPr>
                          </w:pPr>
                          <w:r w:rsidRPr="00842FBD">
                            <w:rPr>
                              <w:color w:val="A6A6A6" w:themeColor="background1" w:themeShade="A6"/>
                            </w:rPr>
                            <w:fldChar w:fldCharType="begin"/>
                          </w:r>
                          <w:r w:rsidRPr="00842FBD">
                            <w:rPr>
                              <w:color w:val="A6A6A6" w:themeColor="background1" w:themeShade="A6"/>
                            </w:rPr>
                            <w:instrText>PAGE   \* MERGEFORMAT</w:instrText>
                          </w:r>
                          <w:r w:rsidRPr="00842FBD">
                            <w:rPr>
                              <w:color w:val="A6A6A6" w:themeColor="background1" w:themeShade="A6"/>
                            </w:rPr>
                            <w:fldChar w:fldCharType="separate"/>
                          </w:r>
                          <w:r w:rsidRPr="00842FBD">
                            <w:rPr>
                              <w:color w:val="A6A6A6" w:themeColor="background1" w:themeShade="A6"/>
                              <w:lang w:val="fr-FR"/>
                            </w:rPr>
                            <w:t>2</w:t>
                          </w:r>
                          <w:r w:rsidRPr="00842FBD">
                            <w:rPr>
                              <w:color w:val="A6A6A6" w:themeColor="background1" w:themeShade="A6"/>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9945CC4" id="Zone de texte 231" o:spid="_x0000_s1029" type="#_x0000_t202" style="position:absolute;left:0;text-align:left;margin-left:20.6pt;margin-top:0;width:71.8pt;height:13.45pt;z-index:25165414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33A5FA28" w14:textId="77777777" w:rsidR="00513A2E" w:rsidRPr="00842FBD" w:rsidRDefault="00513A2E" w:rsidP="00842FBD">
                    <w:pPr>
                      <w:shd w:val="clear" w:color="auto" w:fill="FABF8F" w:themeFill="accent6" w:themeFillTint="99"/>
                      <w:spacing w:after="0" w:line="240" w:lineRule="auto"/>
                      <w:rPr>
                        <w:color w:val="A6A6A6" w:themeColor="background1" w:themeShade="A6"/>
                      </w:rPr>
                    </w:pPr>
                    <w:r w:rsidRPr="00842FBD">
                      <w:rPr>
                        <w:color w:val="A6A6A6" w:themeColor="background1" w:themeShade="A6"/>
                      </w:rPr>
                      <w:fldChar w:fldCharType="begin"/>
                    </w:r>
                    <w:r w:rsidRPr="00842FBD">
                      <w:rPr>
                        <w:color w:val="A6A6A6" w:themeColor="background1" w:themeShade="A6"/>
                      </w:rPr>
                      <w:instrText>PAGE   \* MERGEFORMAT</w:instrText>
                    </w:r>
                    <w:r w:rsidRPr="00842FBD">
                      <w:rPr>
                        <w:color w:val="A6A6A6" w:themeColor="background1" w:themeShade="A6"/>
                      </w:rPr>
                      <w:fldChar w:fldCharType="separate"/>
                    </w:r>
                    <w:r w:rsidRPr="00842FBD">
                      <w:rPr>
                        <w:color w:val="A6A6A6" w:themeColor="background1" w:themeShade="A6"/>
                        <w:lang w:val="fr-FR"/>
                      </w:rPr>
                      <w:t>2</w:t>
                    </w:r>
                    <w:r w:rsidRPr="00842FBD">
                      <w:rPr>
                        <w:color w:val="A6A6A6" w:themeColor="background1" w:themeShade="A6"/>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63344268"/>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DA19B5"/>
    <w:multiLevelType w:val="multilevel"/>
    <w:tmpl w:val="F37CA6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05860DBB"/>
    <w:multiLevelType w:val="multilevel"/>
    <w:tmpl w:val="C84C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84822"/>
    <w:multiLevelType w:val="multilevel"/>
    <w:tmpl w:val="F27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964EA7"/>
    <w:multiLevelType w:val="multilevel"/>
    <w:tmpl w:val="69C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5244D"/>
    <w:multiLevelType w:val="multilevel"/>
    <w:tmpl w:val="94A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B06D1"/>
    <w:multiLevelType w:val="multilevel"/>
    <w:tmpl w:val="846CA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F40028"/>
    <w:multiLevelType w:val="multilevel"/>
    <w:tmpl w:val="7B2261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1DE34973"/>
    <w:multiLevelType w:val="hybridMultilevel"/>
    <w:tmpl w:val="1D662D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4464C2A"/>
    <w:multiLevelType w:val="hybridMultilevel"/>
    <w:tmpl w:val="1346BF86"/>
    <w:lvl w:ilvl="0" w:tplc="AAD089F6">
      <w:start w:val="1"/>
      <w:numFmt w:val="decimal"/>
      <w:lvlText w:val="%1."/>
      <w:lvlJc w:val="left"/>
      <w:pPr>
        <w:ind w:left="720" w:hanging="360"/>
      </w:pPr>
      <w:rPr>
        <w:rFonts w:hint="default"/>
        <w:color w:val="0000FF" w:themeColor="hyperlink"/>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894C1E"/>
    <w:multiLevelType w:val="multilevel"/>
    <w:tmpl w:val="E5E876E0"/>
    <w:lvl w:ilvl="0">
      <w:start w:val="1"/>
      <w:numFmt w:val="upperRoman"/>
      <w:lvlText w:val="%1-"/>
      <w:lvlJc w:val="left"/>
      <w:pPr>
        <w:ind w:left="1080" w:hanging="72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9" w15:restartNumberingAfterBreak="0">
    <w:nsid w:val="2A470EEE"/>
    <w:multiLevelType w:val="hybridMultilevel"/>
    <w:tmpl w:val="267E1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6C5DDA"/>
    <w:multiLevelType w:val="hybridMultilevel"/>
    <w:tmpl w:val="9D706844"/>
    <w:lvl w:ilvl="0" w:tplc="84B219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60773F0"/>
    <w:multiLevelType w:val="multilevel"/>
    <w:tmpl w:val="259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02062"/>
    <w:multiLevelType w:val="multilevel"/>
    <w:tmpl w:val="1C2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14E6D"/>
    <w:multiLevelType w:val="multilevel"/>
    <w:tmpl w:val="C242D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3E38AA"/>
    <w:multiLevelType w:val="multilevel"/>
    <w:tmpl w:val="1132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1595F"/>
    <w:multiLevelType w:val="hybridMultilevel"/>
    <w:tmpl w:val="E80A4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1E3601"/>
    <w:multiLevelType w:val="multilevel"/>
    <w:tmpl w:val="06565B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4F967A8D"/>
    <w:multiLevelType w:val="multilevel"/>
    <w:tmpl w:val="866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E5F75"/>
    <w:multiLevelType w:val="multilevel"/>
    <w:tmpl w:val="D1F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C4893"/>
    <w:multiLevelType w:val="multilevel"/>
    <w:tmpl w:val="C262DA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D1DCB"/>
    <w:multiLevelType w:val="multilevel"/>
    <w:tmpl w:val="4D1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E3859"/>
    <w:multiLevelType w:val="multilevel"/>
    <w:tmpl w:val="FAA8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F2847"/>
    <w:multiLevelType w:val="multilevel"/>
    <w:tmpl w:val="DD50F4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8259B6"/>
    <w:multiLevelType w:val="multilevel"/>
    <w:tmpl w:val="A6D4ADA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4" w15:restartNumberingAfterBreak="0">
    <w:nsid w:val="6FAC75E2"/>
    <w:multiLevelType w:val="multilevel"/>
    <w:tmpl w:val="68E8F73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45D5753"/>
    <w:multiLevelType w:val="multilevel"/>
    <w:tmpl w:val="BCE8B114"/>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6" w15:restartNumberingAfterBreak="0">
    <w:nsid w:val="77001CB6"/>
    <w:multiLevelType w:val="multilevel"/>
    <w:tmpl w:val="730E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A1ACC"/>
    <w:multiLevelType w:val="multilevel"/>
    <w:tmpl w:val="8C1A53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63212"/>
    <w:multiLevelType w:val="multilevel"/>
    <w:tmpl w:val="11AE829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7967340E"/>
    <w:multiLevelType w:val="multilevel"/>
    <w:tmpl w:val="742C3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1685A"/>
    <w:multiLevelType w:val="multilevel"/>
    <w:tmpl w:val="171CD078"/>
    <w:lvl w:ilvl="0">
      <w:start w:val="1"/>
      <w:numFmt w:val="decimal"/>
      <w:lvlText w:val="%1."/>
      <w:lvlJc w:val="left"/>
      <w:pPr>
        <w:ind w:left="720" w:hanging="360"/>
      </w:pPr>
      <w:rPr>
        <w:rFonts w:hint="default"/>
      </w:rPr>
    </w:lvl>
    <w:lvl w:ilvl="1">
      <w:start w:val="8"/>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85682736">
    <w:abstractNumId w:val="8"/>
  </w:num>
  <w:num w:numId="2" w16cid:durableId="150147292">
    <w:abstractNumId w:val="6"/>
  </w:num>
  <w:num w:numId="3" w16cid:durableId="1478841894">
    <w:abstractNumId w:val="5"/>
  </w:num>
  <w:num w:numId="4" w16cid:durableId="2142964314">
    <w:abstractNumId w:val="4"/>
  </w:num>
  <w:num w:numId="5" w16cid:durableId="698505429">
    <w:abstractNumId w:val="7"/>
  </w:num>
  <w:num w:numId="6" w16cid:durableId="1149833652">
    <w:abstractNumId w:val="3"/>
  </w:num>
  <w:num w:numId="7" w16cid:durableId="1023286004">
    <w:abstractNumId w:val="2"/>
  </w:num>
  <w:num w:numId="8" w16cid:durableId="1387414298">
    <w:abstractNumId w:val="1"/>
  </w:num>
  <w:num w:numId="9" w16cid:durableId="1783957104">
    <w:abstractNumId w:val="0"/>
  </w:num>
  <w:num w:numId="10" w16cid:durableId="1001545387">
    <w:abstractNumId w:val="20"/>
  </w:num>
  <w:num w:numId="11" w16cid:durableId="1174757025">
    <w:abstractNumId w:val="19"/>
  </w:num>
  <w:num w:numId="12" w16cid:durableId="2141457687">
    <w:abstractNumId w:val="18"/>
  </w:num>
  <w:num w:numId="13" w16cid:durableId="1648898281">
    <w:abstractNumId w:val="38"/>
  </w:num>
  <w:num w:numId="14" w16cid:durableId="961228722">
    <w:abstractNumId w:val="15"/>
  </w:num>
  <w:num w:numId="15" w16cid:durableId="1649553431">
    <w:abstractNumId w:val="9"/>
  </w:num>
  <w:num w:numId="16" w16cid:durableId="1751080902">
    <w:abstractNumId w:val="34"/>
  </w:num>
  <w:num w:numId="17" w16cid:durableId="2142572035">
    <w:abstractNumId w:val="35"/>
  </w:num>
  <w:num w:numId="18" w16cid:durableId="2102678880">
    <w:abstractNumId w:val="26"/>
  </w:num>
  <w:num w:numId="19" w16cid:durableId="608243352">
    <w:abstractNumId w:val="33"/>
  </w:num>
  <w:num w:numId="20" w16cid:durableId="1313950716">
    <w:abstractNumId w:val="17"/>
  </w:num>
  <w:num w:numId="21" w16cid:durableId="1553955230">
    <w:abstractNumId w:val="25"/>
  </w:num>
  <w:num w:numId="22" w16cid:durableId="1831486705">
    <w:abstractNumId w:val="16"/>
  </w:num>
  <w:num w:numId="23" w16cid:durableId="383143743">
    <w:abstractNumId w:val="40"/>
  </w:num>
  <w:num w:numId="24" w16cid:durableId="1677541315">
    <w:abstractNumId w:val="36"/>
  </w:num>
  <w:num w:numId="25" w16cid:durableId="767122219">
    <w:abstractNumId w:val="30"/>
  </w:num>
  <w:num w:numId="26" w16cid:durableId="467550967">
    <w:abstractNumId w:val="24"/>
  </w:num>
  <w:num w:numId="27" w16cid:durableId="760563958">
    <w:abstractNumId w:val="21"/>
  </w:num>
  <w:num w:numId="28" w16cid:durableId="303893753">
    <w:abstractNumId w:val="22"/>
  </w:num>
  <w:num w:numId="29" w16cid:durableId="1913538593">
    <w:abstractNumId w:val="27"/>
  </w:num>
  <w:num w:numId="30" w16cid:durableId="1148858193">
    <w:abstractNumId w:val="28"/>
  </w:num>
  <w:num w:numId="31" w16cid:durableId="334649648">
    <w:abstractNumId w:val="11"/>
  </w:num>
  <w:num w:numId="32" w16cid:durableId="791825637">
    <w:abstractNumId w:val="29"/>
  </w:num>
  <w:num w:numId="33" w16cid:durableId="434061016">
    <w:abstractNumId w:val="23"/>
  </w:num>
  <w:num w:numId="34" w16cid:durableId="994261578">
    <w:abstractNumId w:val="14"/>
  </w:num>
  <w:num w:numId="35" w16cid:durableId="1542136292">
    <w:abstractNumId w:val="37"/>
  </w:num>
  <w:num w:numId="36" w16cid:durableId="1727801545">
    <w:abstractNumId w:val="32"/>
  </w:num>
  <w:num w:numId="37" w16cid:durableId="126094894">
    <w:abstractNumId w:val="31"/>
  </w:num>
  <w:num w:numId="38" w16cid:durableId="1382360930">
    <w:abstractNumId w:val="39"/>
  </w:num>
  <w:num w:numId="39" w16cid:durableId="1627001439">
    <w:abstractNumId w:val="13"/>
  </w:num>
  <w:num w:numId="40" w16cid:durableId="1699545863">
    <w:abstractNumId w:val="10"/>
  </w:num>
  <w:num w:numId="41" w16cid:durableId="1679967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B2D"/>
    <w:rsid w:val="00043388"/>
    <w:rsid w:val="000455B7"/>
    <w:rsid w:val="000569FA"/>
    <w:rsid w:val="0005780C"/>
    <w:rsid w:val="0006063C"/>
    <w:rsid w:val="00061CEC"/>
    <w:rsid w:val="0006348D"/>
    <w:rsid w:val="0008484F"/>
    <w:rsid w:val="000916D0"/>
    <w:rsid w:val="000B492D"/>
    <w:rsid w:val="000C5552"/>
    <w:rsid w:val="000C68EB"/>
    <w:rsid w:val="000C7AE4"/>
    <w:rsid w:val="000E7C75"/>
    <w:rsid w:val="001273EB"/>
    <w:rsid w:val="0015074B"/>
    <w:rsid w:val="00196B80"/>
    <w:rsid w:val="001E4AEF"/>
    <w:rsid w:val="00231BE8"/>
    <w:rsid w:val="00240408"/>
    <w:rsid w:val="00290362"/>
    <w:rsid w:val="0029120F"/>
    <w:rsid w:val="00296174"/>
    <w:rsid w:val="0029639D"/>
    <w:rsid w:val="002D6630"/>
    <w:rsid w:val="003205A2"/>
    <w:rsid w:val="003223BC"/>
    <w:rsid w:val="00326F90"/>
    <w:rsid w:val="00361FBC"/>
    <w:rsid w:val="003A4160"/>
    <w:rsid w:val="003D3AEB"/>
    <w:rsid w:val="003F4EF6"/>
    <w:rsid w:val="00437D95"/>
    <w:rsid w:val="004B7070"/>
    <w:rsid w:val="004D5FF9"/>
    <w:rsid w:val="004D6BEC"/>
    <w:rsid w:val="004F6E9C"/>
    <w:rsid w:val="00502635"/>
    <w:rsid w:val="00513A2E"/>
    <w:rsid w:val="00562635"/>
    <w:rsid w:val="005665B2"/>
    <w:rsid w:val="005B2400"/>
    <w:rsid w:val="005B33C3"/>
    <w:rsid w:val="005C7B4F"/>
    <w:rsid w:val="005D20A3"/>
    <w:rsid w:val="005F320B"/>
    <w:rsid w:val="00607AF3"/>
    <w:rsid w:val="0061034A"/>
    <w:rsid w:val="0064008B"/>
    <w:rsid w:val="00652FF6"/>
    <w:rsid w:val="006618E8"/>
    <w:rsid w:val="00667A11"/>
    <w:rsid w:val="006A5034"/>
    <w:rsid w:val="006B5E96"/>
    <w:rsid w:val="006E0CEB"/>
    <w:rsid w:val="006F095D"/>
    <w:rsid w:val="0072034D"/>
    <w:rsid w:val="00762EFA"/>
    <w:rsid w:val="00763A60"/>
    <w:rsid w:val="00770CE9"/>
    <w:rsid w:val="0079508B"/>
    <w:rsid w:val="007B37F7"/>
    <w:rsid w:val="00804E64"/>
    <w:rsid w:val="0083263F"/>
    <w:rsid w:val="00842FBD"/>
    <w:rsid w:val="00854022"/>
    <w:rsid w:val="00855192"/>
    <w:rsid w:val="00863E41"/>
    <w:rsid w:val="008727CD"/>
    <w:rsid w:val="008C73D0"/>
    <w:rsid w:val="008D11FB"/>
    <w:rsid w:val="008E63AA"/>
    <w:rsid w:val="008F0D81"/>
    <w:rsid w:val="0095078F"/>
    <w:rsid w:val="009A7033"/>
    <w:rsid w:val="009A77A7"/>
    <w:rsid w:val="009D229F"/>
    <w:rsid w:val="009F336F"/>
    <w:rsid w:val="009F6144"/>
    <w:rsid w:val="00A81430"/>
    <w:rsid w:val="00A97702"/>
    <w:rsid w:val="00AA1D8D"/>
    <w:rsid w:val="00AA44DE"/>
    <w:rsid w:val="00AB6397"/>
    <w:rsid w:val="00AC37C5"/>
    <w:rsid w:val="00AF2BB5"/>
    <w:rsid w:val="00AF2EE3"/>
    <w:rsid w:val="00B47730"/>
    <w:rsid w:val="00C054DB"/>
    <w:rsid w:val="00C23221"/>
    <w:rsid w:val="00C64F81"/>
    <w:rsid w:val="00C97ED8"/>
    <w:rsid w:val="00CB0664"/>
    <w:rsid w:val="00CC0055"/>
    <w:rsid w:val="00D162CB"/>
    <w:rsid w:val="00D224E1"/>
    <w:rsid w:val="00D2711D"/>
    <w:rsid w:val="00D35860"/>
    <w:rsid w:val="00D3739B"/>
    <w:rsid w:val="00D46007"/>
    <w:rsid w:val="00D640BE"/>
    <w:rsid w:val="00D77D63"/>
    <w:rsid w:val="00D809E2"/>
    <w:rsid w:val="00D938EA"/>
    <w:rsid w:val="00DE0DE7"/>
    <w:rsid w:val="00DF495D"/>
    <w:rsid w:val="00DF4D26"/>
    <w:rsid w:val="00E21407"/>
    <w:rsid w:val="00E403F7"/>
    <w:rsid w:val="00E454EF"/>
    <w:rsid w:val="00E57D83"/>
    <w:rsid w:val="00E71489"/>
    <w:rsid w:val="00E81002"/>
    <w:rsid w:val="00E93201"/>
    <w:rsid w:val="00EC0B4F"/>
    <w:rsid w:val="00ED7C7C"/>
    <w:rsid w:val="00EF237E"/>
    <w:rsid w:val="00F37126"/>
    <w:rsid w:val="00F75A45"/>
    <w:rsid w:val="00FA6F41"/>
    <w:rsid w:val="00FC693F"/>
    <w:rsid w:val="00FD0788"/>
    <w:rsid w:val="00FD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2"/>
    </o:shapelayout>
  </w:shapeDefaults>
  <w:decimalSymbol w:val=","/>
  <w:listSeparator w:val=";"/>
  <w14:docId w14:val="1AEFFF1D"/>
  <w14:defaultImageDpi w14:val="300"/>
  <w15:docId w15:val="{F3BDB4C0-A7E2-4A8A-963B-4A465FCD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lang w:val="sq-AL"/>
    </w:rPr>
  </w:style>
  <w:style w:type="paragraph" w:styleId="Titre1">
    <w:name w:val="heading 1"/>
    <w:basedOn w:val="Normal"/>
    <w:next w:val="Normal"/>
    <w:link w:val="Titre1Car"/>
    <w:uiPriority w:val="9"/>
    <w:qFormat/>
    <w:rsid w:val="00D224E1"/>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224E1"/>
    <w:pPr>
      <w:keepNext/>
      <w:keepLines/>
      <w:spacing w:before="200" w:after="0"/>
      <w:outlineLvl w:val="2"/>
    </w:pPr>
    <w:rPr>
      <w:rFonts w:asciiTheme="majorHAnsi" w:eastAsiaTheme="majorEastAsia" w:hAnsiTheme="majorHAnsi" w:cstheme="majorBidi"/>
      <w:b/>
      <w:bCs/>
      <w:color w:val="95B3D7" w:themeColor="accent1" w:themeTint="99"/>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D224E1"/>
    <w:rPr>
      <w:rFonts w:asciiTheme="majorHAnsi" w:eastAsiaTheme="majorEastAsia" w:hAnsiTheme="majorHAnsi" w:cstheme="majorBidi"/>
      <w:b/>
      <w:bCs/>
      <w:noProof/>
      <w:color w:val="365F91" w:themeColor="accent1" w:themeShade="BF"/>
      <w:sz w:val="32"/>
      <w:szCs w:val="28"/>
      <w:lang w:val="sq-AL"/>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224E1"/>
    <w:rPr>
      <w:rFonts w:asciiTheme="majorHAnsi" w:eastAsiaTheme="majorEastAsia" w:hAnsiTheme="majorHAnsi" w:cstheme="majorBidi"/>
      <w:b/>
      <w:bCs/>
      <w:noProof/>
      <w:color w:val="95B3D7" w:themeColor="accent1" w:themeTint="99"/>
      <w:lang w:val="sq-AL"/>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link w:val="ListepucesCar"/>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ansinterligne"/>
    <w:link w:val="CodeCar"/>
    <w:autoRedefine/>
    <w:qFormat/>
    <w:rsid w:val="00D162CB"/>
    <w:pPr>
      <w:shd w:val="clear" w:color="auto" w:fill="D9D9D9" w:themeFill="background1" w:themeFillShade="D9"/>
    </w:pPr>
    <w:rPr>
      <w:rFonts w:ascii="Consolas" w:hAnsi="Consolas"/>
      <w:noProof/>
      <w:color w:val="000000" w:themeColor="text1"/>
      <w:sz w:val="20"/>
      <w:lang w:val="fr-FR"/>
    </w:rPr>
  </w:style>
  <w:style w:type="character" w:customStyle="1" w:styleId="CodeCar">
    <w:name w:val="Code Car"/>
    <w:basedOn w:val="Policepardfaut"/>
    <w:link w:val="Code"/>
    <w:rsid w:val="00D162CB"/>
    <w:rPr>
      <w:rFonts w:ascii="Consolas" w:hAnsi="Consolas"/>
      <w:noProof/>
      <w:color w:val="000000" w:themeColor="text1"/>
      <w:sz w:val="20"/>
      <w:shd w:val="clear" w:color="auto" w:fill="D9D9D9" w:themeFill="background1" w:themeFillShade="D9"/>
      <w:lang w:val="fr-FR"/>
    </w:rPr>
  </w:style>
  <w:style w:type="paragraph" w:styleId="TM1">
    <w:name w:val="toc 1"/>
    <w:basedOn w:val="Normal"/>
    <w:next w:val="Normal"/>
    <w:autoRedefine/>
    <w:uiPriority w:val="39"/>
    <w:unhideWhenUsed/>
    <w:rsid w:val="00804E64"/>
    <w:pPr>
      <w:spacing w:after="100"/>
    </w:pPr>
  </w:style>
  <w:style w:type="paragraph" w:styleId="TM2">
    <w:name w:val="toc 2"/>
    <w:basedOn w:val="Normal"/>
    <w:next w:val="Normal"/>
    <w:autoRedefine/>
    <w:uiPriority w:val="39"/>
    <w:unhideWhenUsed/>
    <w:rsid w:val="00804E64"/>
    <w:pPr>
      <w:spacing w:after="100"/>
      <w:ind w:left="220"/>
    </w:pPr>
  </w:style>
  <w:style w:type="character" w:styleId="Lienhypertexte">
    <w:name w:val="Hyperlink"/>
    <w:basedOn w:val="Policepardfaut"/>
    <w:uiPriority w:val="99"/>
    <w:unhideWhenUsed/>
    <w:rsid w:val="00804E64"/>
    <w:rPr>
      <w:color w:val="0000FF" w:themeColor="hyperlink"/>
      <w:u w:val="single"/>
    </w:rPr>
  </w:style>
  <w:style w:type="paragraph" w:customStyle="1" w:styleId="Annexe">
    <w:name w:val="Annexe"/>
    <w:basedOn w:val="Listepuces"/>
    <w:link w:val="AnnexeCar"/>
    <w:autoRedefine/>
    <w:qFormat/>
    <w:rsid w:val="00DF4D26"/>
    <w:pPr>
      <w:numPr>
        <w:numId w:val="0"/>
      </w:numPr>
    </w:pPr>
    <w:rPr>
      <w:b/>
      <w:color w:val="4F81BD" w:themeColor="accent1"/>
      <w:sz w:val="28"/>
      <w:szCs w:val="24"/>
      <w:lang w:val="fr-FR"/>
    </w:rPr>
  </w:style>
  <w:style w:type="character" w:customStyle="1" w:styleId="ListepucesCar">
    <w:name w:val="Liste à puces Car"/>
    <w:basedOn w:val="Policepardfaut"/>
    <w:link w:val="Listepuces"/>
    <w:uiPriority w:val="99"/>
    <w:rsid w:val="00DF4D26"/>
    <w:rPr>
      <w:noProof/>
      <w:lang w:val="sq-AL"/>
    </w:rPr>
  </w:style>
  <w:style w:type="character" w:customStyle="1" w:styleId="AnnexeCar">
    <w:name w:val="Annexe Car"/>
    <w:basedOn w:val="ListepucesCar"/>
    <w:link w:val="Annexe"/>
    <w:rsid w:val="00DF4D26"/>
    <w:rPr>
      <w:b/>
      <w:noProof/>
      <w:color w:val="4F81BD" w:themeColor="accent1"/>
      <w:sz w:val="28"/>
      <w:szCs w:val="24"/>
      <w:lang w:val="fr-FR"/>
    </w:rPr>
  </w:style>
  <w:style w:type="paragraph" w:styleId="NormalWeb">
    <w:name w:val="Normal (Web)"/>
    <w:basedOn w:val="Normal"/>
    <w:rsid w:val="00DF4D26"/>
    <w:pPr>
      <w:autoSpaceDN w:val="0"/>
      <w:spacing w:before="100" w:after="100" w:line="240" w:lineRule="auto"/>
    </w:pPr>
    <w:rPr>
      <w:rFonts w:ascii="Times New Roman" w:eastAsia="Times New Roman" w:hAnsi="Times New Roman" w:cs="Times New Roman"/>
      <w:noProof w:val="0"/>
      <w:sz w:val="24"/>
      <w:szCs w:val="24"/>
      <w:lang w:val="fr-FR" w:eastAsia="fr-FR"/>
    </w:rPr>
  </w:style>
  <w:style w:type="character" w:styleId="Mentionnonrsolue">
    <w:name w:val="Unresolved Mention"/>
    <w:basedOn w:val="Policepardfaut"/>
    <w:uiPriority w:val="99"/>
    <w:semiHidden/>
    <w:unhideWhenUsed/>
    <w:rsid w:val="00ED7C7C"/>
    <w:rPr>
      <w:color w:val="605E5C"/>
      <w:shd w:val="clear" w:color="auto" w:fill="E1DFDD"/>
    </w:rPr>
  </w:style>
  <w:style w:type="character" w:styleId="Lienhypertextesuivivisit">
    <w:name w:val="FollowedHyperlink"/>
    <w:basedOn w:val="Policepardfaut"/>
    <w:uiPriority w:val="99"/>
    <w:semiHidden/>
    <w:unhideWhenUsed/>
    <w:rsid w:val="00437D95"/>
    <w:rPr>
      <w:color w:val="800080" w:themeColor="followedHyperlink"/>
      <w:u w:val="single"/>
    </w:rPr>
  </w:style>
  <w:style w:type="character" w:styleId="CodeHTML">
    <w:name w:val="HTML Code"/>
    <w:basedOn w:val="Policepardfaut"/>
    <w:uiPriority w:val="99"/>
    <w:semiHidden/>
    <w:unhideWhenUsed/>
    <w:rsid w:val="00D224E1"/>
    <w:rPr>
      <w:rFonts w:ascii="Courier New" w:eastAsia="Times New Roman" w:hAnsi="Courier New" w:cs="Courier New"/>
      <w:sz w:val="20"/>
      <w:szCs w:val="20"/>
    </w:rPr>
  </w:style>
  <w:style w:type="paragraph" w:styleId="TM3">
    <w:name w:val="toc 3"/>
    <w:basedOn w:val="Normal"/>
    <w:next w:val="Normal"/>
    <w:autoRedefine/>
    <w:uiPriority w:val="39"/>
    <w:unhideWhenUsed/>
    <w:rsid w:val="00196B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83081">
      <w:bodyDiv w:val="1"/>
      <w:marLeft w:val="0"/>
      <w:marRight w:val="0"/>
      <w:marTop w:val="0"/>
      <w:marBottom w:val="0"/>
      <w:divBdr>
        <w:top w:val="none" w:sz="0" w:space="0" w:color="auto"/>
        <w:left w:val="none" w:sz="0" w:space="0" w:color="auto"/>
        <w:bottom w:val="none" w:sz="0" w:space="0" w:color="auto"/>
        <w:right w:val="none" w:sz="0" w:space="0" w:color="auto"/>
      </w:divBdr>
    </w:div>
    <w:div w:id="154878961">
      <w:bodyDiv w:val="1"/>
      <w:marLeft w:val="0"/>
      <w:marRight w:val="0"/>
      <w:marTop w:val="0"/>
      <w:marBottom w:val="0"/>
      <w:divBdr>
        <w:top w:val="none" w:sz="0" w:space="0" w:color="auto"/>
        <w:left w:val="none" w:sz="0" w:space="0" w:color="auto"/>
        <w:bottom w:val="none" w:sz="0" w:space="0" w:color="auto"/>
        <w:right w:val="none" w:sz="0" w:space="0" w:color="auto"/>
      </w:divBdr>
      <w:divsChild>
        <w:div w:id="1442914382">
          <w:marLeft w:val="0"/>
          <w:marRight w:val="0"/>
          <w:marTop w:val="0"/>
          <w:marBottom w:val="0"/>
          <w:divBdr>
            <w:top w:val="none" w:sz="0" w:space="0" w:color="auto"/>
            <w:left w:val="none" w:sz="0" w:space="0" w:color="auto"/>
            <w:bottom w:val="none" w:sz="0" w:space="0" w:color="auto"/>
            <w:right w:val="none" w:sz="0" w:space="0" w:color="auto"/>
          </w:divBdr>
          <w:divsChild>
            <w:div w:id="1069957753">
              <w:marLeft w:val="0"/>
              <w:marRight w:val="0"/>
              <w:marTop w:val="0"/>
              <w:marBottom w:val="0"/>
              <w:divBdr>
                <w:top w:val="none" w:sz="0" w:space="0" w:color="auto"/>
                <w:left w:val="none" w:sz="0" w:space="0" w:color="auto"/>
                <w:bottom w:val="none" w:sz="0" w:space="0" w:color="auto"/>
                <w:right w:val="none" w:sz="0" w:space="0" w:color="auto"/>
              </w:divBdr>
            </w:div>
            <w:div w:id="356348970">
              <w:marLeft w:val="0"/>
              <w:marRight w:val="0"/>
              <w:marTop w:val="0"/>
              <w:marBottom w:val="0"/>
              <w:divBdr>
                <w:top w:val="none" w:sz="0" w:space="0" w:color="auto"/>
                <w:left w:val="none" w:sz="0" w:space="0" w:color="auto"/>
                <w:bottom w:val="none" w:sz="0" w:space="0" w:color="auto"/>
                <w:right w:val="none" w:sz="0" w:space="0" w:color="auto"/>
              </w:divBdr>
              <w:divsChild>
                <w:div w:id="514881335">
                  <w:marLeft w:val="0"/>
                  <w:marRight w:val="0"/>
                  <w:marTop w:val="0"/>
                  <w:marBottom w:val="0"/>
                  <w:divBdr>
                    <w:top w:val="none" w:sz="0" w:space="0" w:color="auto"/>
                    <w:left w:val="none" w:sz="0" w:space="0" w:color="auto"/>
                    <w:bottom w:val="none" w:sz="0" w:space="0" w:color="auto"/>
                    <w:right w:val="none" w:sz="0" w:space="0" w:color="auto"/>
                  </w:divBdr>
                  <w:divsChild>
                    <w:div w:id="723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2476">
              <w:marLeft w:val="0"/>
              <w:marRight w:val="0"/>
              <w:marTop w:val="0"/>
              <w:marBottom w:val="0"/>
              <w:divBdr>
                <w:top w:val="none" w:sz="0" w:space="0" w:color="auto"/>
                <w:left w:val="none" w:sz="0" w:space="0" w:color="auto"/>
                <w:bottom w:val="none" w:sz="0" w:space="0" w:color="auto"/>
                <w:right w:val="none" w:sz="0" w:space="0" w:color="auto"/>
              </w:divBdr>
            </w:div>
          </w:divsChild>
        </w:div>
        <w:div w:id="1317108624">
          <w:marLeft w:val="0"/>
          <w:marRight w:val="0"/>
          <w:marTop w:val="0"/>
          <w:marBottom w:val="0"/>
          <w:divBdr>
            <w:top w:val="none" w:sz="0" w:space="0" w:color="auto"/>
            <w:left w:val="none" w:sz="0" w:space="0" w:color="auto"/>
            <w:bottom w:val="none" w:sz="0" w:space="0" w:color="auto"/>
            <w:right w:val="none" w:sz="0" w:space="0" w:color="auto"/>
          </w:divBdr>
          <w:divsChild>
            <w:div w:id="1980844718">
              <w:marLeft w:val="0"/>
              <w:marRight w:val="0"/>
              <w:marTop w:val="0"/>
              <w:marBottom w:val="0"/>
              <w:divBdr>
                <w:top w:val="none" w:sz="0" w:space="0" w:color="auto"/>
                <w:left w:val="none" w:sz="0" w:space="0" w:color="auto"/>
                <w:bottom w:val="none" w:sz="0" w:space="0" w:color="auto"/>
                <w:right w:val="none" w:sz="0" w:space="0" w:color="auto"/>
              </w:divBdr>
            </w:div>
            <w:div w:id="817184394">
              <w:marLeft w:val="0"/>
              <w:marRight w:val="0"/>
              <w:marTop w:val="0"/>
              <w:marBottom w:val="0"/>
              <w:divBdr>
                <w:top w:val="none" w:sz="0" w:space="0" w:color="auto"/>
                <w:left w:val="none" w:sz="0" w:space="0" w:color="auto"/>
                <w:bottom w:val="none" w:sz="0" w:space="0" w:color="auto"/>
                <w:right w:val="none" w:sz="0" w:space="0" w:color="auto"/>
              </w:divBdr>
              <w:divsChild>
                <w:div w:id="1007512605">
                  <w:marLeft w:val="0"/>
                  <w:marRight w:val="0"/>
                  <w:marTop w:val="0"/>
                  <w:marBottom w:val="0"/>
                  <w:divBdr>
                    <w:top w:val="none" w:sz="0" w:space="0" w:color="auto"/>
                    <w:left w:val="none" w:sz="0" w:space="0" w:color="auto"/>
                    <w:bottom w:val="none" w:sz="0" w:space="0" w:color="auto"/>
                    <w:right w:val="none" w:sz="0" w:space="0" w:color="auto"/>
                  </w:divBdr>
                  <w:divsChild>
                    <w:div w:id="438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137">
              <w:marLeft w:val="0"/>
              <w:marRight w:val="0"/>
              <w:marTop w:val="0"/>
              <w:marBottom w:val="0"/>
              <w:divBdr>
                <w:top w:val="none" w:sz="0" w:space="0" w:color="auto"/>
                <w:left w:val="none" w:sz="0" w:space="0" w:color="auto"/>
                <w:bottom w:val="none" w:sz="0" w:space="0" w:color="auto"/>
                <w:right w:val="none" w:sz="0" w:space="0" w:color="auto"/>
              </w:divBdr>
            </w:div>
          </w:divsChild>
        </w:div>
        <w:div w:id="830684455">
          <w:marLeft w:val="0"/>
          <w:marRight w:val="0"/>
          <w:marTop w:val="0"/>
          <w:marBottom w:val="0"/>
          <w:divBdr>
            <w:top w:val="none" w:sz="0" w:space="0" w:color="auto"/>
            <w:left w:val="none" w:sz="0" w:space="0" w:color="auto"/>
            <w:bottom w:val="none" w:sz="0" w:space="0" w:color="auto"/>
            <w:right w:val="none" w:sz="0" w:space="0" w:color="auto"/>
          </w:divBdr>
          <w:divsChild>
            <w:div w:id="1783769643">
              <w:marLeft w:val="0"/>
              <w:marRight w:val="0"/>
              <w:marTop w:val="0"/>
              <w:marBottom w:val="0"/>
              <w:divBdr>
                <w:top w:val="none" w:sz="0" w:space="0" w:color="auto"/>
                <w:left w:val="none" w:sz="0" w:space="0" w:color="auto"/>
                <w:bottom w:val="none" w:sz="0" w:space="0" w:color="auto"/>
                <w:right w:val="none" w:sz="0" w:space="0" w:color="auto"/>
              </w:divBdr>
            </w:div>
            <w:div w:id="1234386879">
              <w:marLeft w:val="0"/>
              <w:marRight w:val="0"/>
              <w:marTop w:val="0"/>
              <w:marBottom w:val="0"/>
              <w:divBdr>
                <w:top w:val="none" w:sz="0" w:space="0" w:color="auto"/>
                <w:left w:val="none" w:sz="0" w:space="0" w:color="auto"/>
                <w:bottom w:val="none" w:sz="0" w:space="0" w:color="auto"/>
                <w:right w:val="none" w:sz="0" w:space="0" w:color="auto"/>
              </w:divBdr>
              <w:divsChild>
                <w:div w:id="738480566">
                  <w:marLeft w:val="0"/>
                  <w:marRight w:val="0"/>
                  <w:marTop w:val="0"/>
                  <w:marBottom w:val="0"/>
                  <w:divBdr>
                    <w:top w:val="none" w:sz="0" w:space="0" w:color="auto"/>
                    <w:left w:val="none" w:sz="0" w:space="0" w:color="auto"/>
                    <w:bottom w:val="none" w:sz="0" w:space="0" w:color="auto"/>
                    <w:right w:val="none" w:sz="0" w:space="0" w:color="auto"/>
                  </w:divBdr>
                  <w:divsChild>
                    <w:div w:id="9579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315">
              <w:marLeft w:val="0"/>
              <w:marRight w:val="0"/>
              <w:marTop w:val="0"/>
              <w:marBottom w:val="0"/>
              <w:divBdr>
                <w:top w:val="none" w:sz="0" w:space="0" w:color="auto"/>
                <w:left w:val="none" w:sz="0" w:space="0" w:color="auto"/>
                <w:bottom w:val="none" w:sz="0" w:space="0" w:color="auto"/>
                <w:right w:val="none" w:sz="0" w:space="0" w:color="auto"/>
              </w:divBdr>
            </w:div>
          </w:divsChild>
        </w:div>
        <w:div w:id="1639072884">
          <w:marLeft w:val="0"/>
          <w:marRight w:val="0"/>
          <w:marTop w:val="0"/>
          <w:marBottom w:val="0"/>
          <w:divBdr>
            <w:top w:val="none" w:sz="0" w:space="0" w:color="auto"/>
            <w:left w:val="none" w:sz="0" w:space="0" w:color="auto"/>
            <w:bottom w:val="none" w:sz="0" w:space="0" w:color="auto"/>
            <w:right w:val="none" w:sz="0" w:space="0" w:color="auto"/>
          </w:divBdr>
          <w:divsChild>
            <w:div w:id="477918478">
              <w:marLeft w:val="0"/>
              <w:marRight w:val="0"/>
              <w:marTop w:val="0"/>
              <w:marBottom w:val="0"/>
              <w:divBdr>
                <w:top w:val="none" w:sz="0" w:space="0" w:color="auto"/>
                <w:left w:val="none" w:sz="0" w:space="0" w:color="auto"/>
                <w:bottom w:val="none" w:sz="0" w:space="0" w:color="auto"/>
                <w:right w:val="none" w:sz="0" w:space="0" w:color="auto"/>
              </w:divBdr>
            </w:div>
            <w:div w:id="972057443">
              <w:marLeft w:val="0"/>
              <w:marRight w:val="0"/>
              <w:marTop w:val="0"/>
              <w:marBottom w:val="0"/>
              <w:divBdr>
                <w:top w:val="none" w:sz="0" w:space="0" w:color="auto"/>
                <w:left w:val="none" w:sz="0" w:space="0" w:color="auto"/>
                <w:bottom w:val="none" w:sz="0" w:space="0" w:color="auto"/>
                <w:right w:val="none" w:sz="0" w:space="0" w:color="auto"/>
              </w:divBdr>
              <w:divsChild>
                <w:div w:id="345060817">
                  <w:marLeft w:val="0"/>
                  <w:marRight w:val="0"/>
                  <w:marTop w:val="0"/>
                  <w:marBottom w:val="0"/>
                  <w:divBdr>
                    <w:top w:val="none" w:sz="0" w:space="0" w:color="auto"/>
                    <w:left w:val="none" w:sz="0" w:space="0" w:color="auto"/>
                    <w:bottom w:val="none" w:sz="0" w:space="0" w:color="auto"/>
                    <w:right w:val="none" w:sz="0" w:space="0" w:color="auto"/>
                  </w:divBdr>
                  <w:divsChild>
                    <w:div w:id="12115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273">
              <w:marLeft w:val="0"/>
              <w:marRight w:val="0"/>
              <w:marTop w:val="0"/>
              <w:marBottom w:val="0"/>
              <w:divBdr>
                <w:top w:val="none" w:sz="0" w:space="0" w:color="auto"/>
                <w:left w:val="none" w:sz="0" w:space="0" w:color="auto"/>
                <w:bottom w:val="none" w:sz="0" w:space="0" w:color="auto"/>
                <w:right w:val="none" w:sz="0" w:space="0" w:color="auto"/>
              </w:divBdr>
            </w:div>
          </w:divsChild>
        </w:div>
        <w:div w:id="112377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53319">
      <w:bodyDiv w:val="1"/>
      <w:marLeft w:val="0"/>
      <w:marRight w:val="0"/>
      <w:marTop w:val="0"/>
      <w:marBottom w:val="0"/>
      <w:divBdr>
        <w:top w:val="none" w:sz="0" w:space="0" w:color="auto"/>
        <w:left w:val="none" w:sz="0" w:space="0" w:color="auto"/>
        <w:bottom w:val="none" w:sz="0" w:space="0" w:color="auto"/>
        <w:right w:val="none" w:sz="0" w:space="0" w:color="auto"/>
      </w:divBdr>
      <w:divsChild>
        <w:div w:id="41806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730734">
      <w:bodyDiv w:val="1"/>
      <w:marLeft w:val="0"/>
      <w:marRight w:val="0"/>
      <w:marTop w:val="0"/>
      <w:marBottom w:val="0"/>
      <w:divBdr>
        <w:top w:val="none" w:sz="0" w:space="0" w:color="auto"/>
        <w:left w:val="none" w:sz="0" w:space="0" w:color="auto"/>
        <w:bottom w:val="none" w:sz="0" w:space="0" w:color="auto"/>
        <w:right w:val="none" w:sz="0" w:space="0" w:color="auto"/>
      </w:divBdr>
      <w:divsChild>
        <w:div w:id="90723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164977">
      <w:bodyDiv w:val="1"/>
      <w:marLeft w:val="0"/>
      <w:marRight w:val="0"/>
      <w:marTop w:val="0"/>
      <w:marBottom w:val="0"/>
      <w:divBdr>
        <w:top w:val="none" w:sz="0" w:space="0" w:color="auto"/>
        <w:left w:val="none" w:sz="0" w:space="0" w:color="auto"/>
        <w:bottom w:val="none" w:sz="0" w:space="0" w:color="auto"/>
        <w:right w:val="none" w:sz="0" w:space="0" w:color="auto"/>
      </w:divBdr>
    </w:div>
    <w:div w:id="357707444">
      <w:bodyDiv w:val="1"/>
      <w:marLeft w:val="0"/>
      <w:marRight w:val="0"/>
      <w:marTop w:val="0"/>
      <w:marBottom w:val="0"/>
      <w:divBdr>
        <w:top w:val="none" w:sz="0" w:space="0" w:color="auto"/>
        <w:left w:val="none" w:sz="0" w:space="0" w:color="auto"/>
        <w:bottom w:val="none" w:sz="0" w:space="0" w:color="auto"/>
        <w:right w:val="none" w:sz="0" w:space="0" w:color="auto"/>
      </w:divBdr>
      <w:divsChild>
        <w:div w:id="2065105850">
          <w:marLeft w:val="0"/>
          <w:marRight w:val="0"/>
          <w:marTop w:val="0"/>
          <w:marBottom w:val="0"/>
          <w:divBdr>
            <w:top w:val="none" w:sz="0" w:space="0" w:color="auto"/>
            <w:left w:val="none" w:sz="0" w:space="0" w:color="auto"/>
            <w:bottom w:val="none" w:sz="0" w:space="0" w:color="auto"/>
            <w:right w:val="none" w:sz="0" w:space="0" w:color="auto"/>
          </w:divBdr>
          <w:divsChild>
            <w:div w:id="687023126">
              <w:marLeft w:val="0"/>
              <w:marRight w:val="0"/>
              <w:marTop w:val="0"/>
              <w:marBottom w:val="0"/>
              <w:divBdr>
                <w:top w:val="none" w:sz="0" w:space="0" w:color="auto"/>
                <w:left w:val="none" w:sz="0" w:space="0" w:color="auto"/>
                <w:bottom w:val="none" w:sz="0" w:space="0" w:color="auto"/>
                <w:right w:val="none" w:sz="0" w:space="0" w:color="auto"/>
              </w:divBdr>
            </w:div>
            <w:div w:id="568031976">
              <w:marLeft w:val="0"/>
              <w:marRight w:val="0"/>
              <w:marTop w:val="0"/>
              <w:marBottom w:val="0"/>
              <w:divBdr>
                <w:top w:val="none" w:sz="0" w:space="0" w:color="auto"/>
                <w:left w:val="none" w:sz="0" w:space="0" w:color="auto"/>
                <w:bottom w:val="none" w:sz="0" w:space="0" w:color="auto"/>
                <w:right w:val="none" w:sz="0" w:space="0" w:color="auto"/>
              </w:divBdr>
              <w:divsChild>
                <w:div w:id="1381711944">
                  <w:marLeft w:val="0"/>
                  <w:marRight w:val="0"/>
                  <w:marTop w:val="0"/>
                  <w:marBottom w:val="0"/>
                  <w:divBdr>
                    <w:top w:val="none" w:sz="0" w:space="0" w:color="auto"/>
                    <w:left w:val="none" w:sz="0" w:space="0" w:color="auto"/>
                    <w:bottom w:val="none" w:sz="0" w:space="0" w:color="auto"/>
                    <w:right w:val="none" w:sz="0" w:space="0" w:color="auto"/>
                  </w:divBdr>
                  <w:divsChild>
                    <w:div w:id="19473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235">
              <w:marLeft w:val="0"/>
              <w:marRight w:val="0"/>
              <w:marTop w:val="0"/>
              <w:marBottom w:val="0"/>
              <w:divBdr>
                <w:top w:val="none" w:sz="0" w:space="0" w:color="auto"/>
                <w:left w:val="none" w:sz="0" w:space="0" w:color="auto"/>
                <w:bottom w:val="none" w:sz="0" w:space="0" w:color="auto"/>
                <w:right w:val="none" w:sz="0" w:space="0" w:color="auto"/>
              </w:divBdr>
            </w:div>
          </w:divsChild>
        </w:div>
        <w:div w:id="1872455647">
          <w:marLeft w:val="0"/>
          <w:marRight w:val="0"/>
          <w:marTop w:val="0"/>
          <w:marBottom w:val="0"/>
          <w:divBdr>
            <w:top w:val="none" w:sz="0" w:space="0" w:color="auto"/>
            <w:left w:val="none" w:sz="0" w:space="0" w:color="auto"/>
            <w:bottom w:val="none" w:sz="0" w:space="0" w:color="auto"/>
            <w:right w:val="none" w:sz="0" w:space="0" w:color="auto"/>
          </w:divBdr>
          <w:divsChild>
            <w:div w:id="2144928988">
              <w:marLeft w:val="0"/>
              <w:marRight w:val="0"/>
              <w:marTop w:val="0"/>
              <w:marBottom w:val="0"/>
              <w:divBdr>
                <w:top w:val="none" w:sz="0" w:space="0" w:color="auto"/>
                <w:left w:val="none" w:sz="0" w:space="0" w:color="auto"/>
                <w:bottom w:val="none" w:sz="0" w:space="0" w:color="auto"/>
                <w:right w:val="none" w:sz="0" w:space="0" w:color="auto"/>
              </w:divBdr>
            </w:div>
            <w:div w:id="457721231">
              <w:marLeft w:val="0"/>
              <w:marRight w:val="0"/>
              <w:marTop w:val="0"/>
              <w:marBottom w:val="0"/>
              <w:divBdr>
                <w:top w:val="none" w:sz="0" w:space="0" w:color="auto"/>
                <w:left w:val="none" w:sz="0" w:space="0" w:color="auto"/>
                <w:bottom w:val="none" w:sz="0" w:space="0" w:color="auto"/>
                <w:right w:val="none" w:sz="0" w:space="0" w:color="auto"/>
              </w:divBdr>
              <w:divsChild>
                <w:div w:id="139470374">
                  <w:marLeft w:val="0"/>
                  <w:marRight w:val="0"/>
                  <w:marTop w:val="0"/>
                  <w:marBottom w:val="0"/>
                  <w:divBdr>
                    <w:top w:val="none" w:sz="0" w:space="0" w:color="auto"/>
                    <w:left w:val="none" w:sz="0" w:space="0" w:color="auto"/>
                    <w:bottom w:val="none" w:sz="0" w:space="0" w:color="auto"/>
                    <w:right w:val="none" w:sz="0" w:space="0" w:color="auto"/>
                  </w:divBdr>
                  <w:divsChild>
                    <w:div w:id="1673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517">
              <w:marLeft w:val="0"/>
              <w:marRight w:val="0"/>
              <w:marTop w:val="0"/>
              <w:marBottom w:val="0"/>
              <w:divBdr>
                <w:top w:val="none" w:sz="0" w:space="0" w:color="auto"/>
                <w:left w:val="none" w:sz="0" w:space="0" w:color="auto"/>
                <w:bottom w:val="none" w:sz="0" w:space="0" w:color="auto"/>
                <w:right w:val="none" w:sz="0" w:space="0" w:color="auto"/>
              </w:divBdr>
            </w:div>
          </w:divsChild>
        </w:div>
        <w:div w:id="1916544787">
          <w:marLeft w:val="0"/>
          <w:marRight w:val="0"/>
          <w:marTop w:val="0"/>
          <w:marBottom w:val="0"/>
          <w:divBdr>
            <w:top w:val="none" w:sz="0" w:space="0" w:color="auto"/>
            <w:left w:val="none" w:sz="0" w:space="0" w:color="auto"/>
            <w:bottom w:val="none" w:sz="0" w:space="0" w:color="auto"/>
            <w:right w:val="none" w:sz="0" w:space="0" w:color="auto"/>
          </w:divBdr>
          <w:divsChild>
            <w:div w:id="1842692850">
              <w:marLeft w:val="0"/>
              <w:marRight w:val="0"/>
              <w:marTop w:val="0"/>
              <w:marBottom w:val="0"/>
              <w:divBdr>
                <w:top w:val="none" w:sz="0" w:space="0" w:color="auto"/>
                <w:left w:val="none" w:sz="0" w:space="0" w:color="auto"/>
                <w:bottom w:val="none" w:sz="0" w:space="0" w:color="auto"/>
                <w:right w:val="none" w:sz="0" w:space="0" w:color="auto"/>
              </w:divBdr>
            </w:div>
            <w:div w:id="168057573">
              <w:marLeft w:val="0"/>
              <w:marRight w:val="0"/>
              <w:marTop w:val="0"/>
              <w:marBottom w:val="0"/>
              <w:divBdr>
                <w:top w:val="none" w:sz="0" w:space="0" w:color="auto"/>
                <w:left w:val="none" w:sz="0" w:space="0" w:color="auto"/>
                <w:bottom w:val="none" w:sz="0" w:space="0" w:color="auto"/>
                <w:right w:val="none" w:sz="0" w:space="0" w:color="auto"/>
              </w:divBdr>
              <w:divsChild>
                <w:div w:id="880094368">
                  <w:marLeft w:val="0"/>
                  <w:marRight w:val="0"/>
                  <w:marTop w:val="0"/>
                  <w:marBottom w:val="0"/>
                  <w:divBdr>
                    <w:top w:val="none" w:sz="0" w:space="0" w:color="auto"/>
                    <w:left w:val="none" w:sz="0" w:space="0" w:color="auto"/>
                    <w:bottom w:val="none" w:sz="0" w:space="0" w:color="auto"/>
                    <w:right w:val="none" w:sz="0" w:space="0" w:color="auto"/>
                  </w:divBdr>
                  <w:divsChild>
                    <w:div w:id="17583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029">
              <w:marLeft w:val="0"/>
              <w:marRight w:val="0"/>
              <w:marTop w:val="0"/>
              <w:marBottom w:val="0"/>
              <w:divBdr>
                <w:top w:val="none" w:sz="0" w:space="0" w:color="auto"/>
                <w:left w:val="none" w:sz="0" w:space="0" w:color="auto"/>
                <w:bottom w:val="none" w:sz="0" w:space="0" w:color="auto"/>
                <w:right w:val="none" w:sz="0" w:space="0" w:color="auto"/>
              </w:divBdr>
            </w:div>
          </w:divsChild>
        </w:div>
        <w:div w:id="1095248548">
          <w:marLeft w:val="0"/>
          <w:marRight w:val="0"/>
          <w:marTop w:val="0"/>
          <w:marBottom w:val="0"/>
          <w:divBdr>
            <w:top w:val="none" w:sz="0" w:space="0" w:color="auto"/>
            <w:left w:val="none" w:sz="0" w:space="0" w:color="auto"/>
            <w:bottom w:val="none" w:sz="0" w:space="0" w:color="auto"/>
            <w:right w:val="none" w:sz="0" w:space="0" w:color="auto"/>
          </w:divBdr>
          <w:divsChild>
            <w:div w:id="96147472">
              <w:marLeft w:val="0"/>
              <w:marRight w:val="0"/>
              <w:marTop w:val="0"/>
              <w:marBottom w:val="0"/>
              <w:divBdr>
                <w:top w:val="none" w:sz="0" w:space="0" w:color="auto"/>
                <w:left w:val="none" w:sz="0" w:space="0" w:color="auto"/>
                <w:bottom w:val="none" w:sz="0" w:space="0" w:color="auto"/>
                <w:right w:val="none" w:sz="0" w:space="0" w:color="auto"/>
              </w:divBdr>
            </w:div>
            <w:div w:id="1761095525">
              <w:marLeft w:val="0"/>
              <w:marRight w:val="0"/>
              <w:marTop w:val="0"/>
              <w:marBottom w:val="0"/>
              <w:divBdr>
                <w:top w:val="none" w:sz="0" w:space="0" w:color="auto"/>
                <w:left w:val="none" w:sz="0" w:space="0" w:color="auto"/>
                <w:bottom w:val="none" w:sz="0" w:space="0" w:color="auto"/>
                <w:right w:val="none" w:sz="0" w:space="0" w:color="auto"/>
              </w:divBdr>
              <w:divsChild>
                <w:div w:id="1524709092">
                  <w:marLeft w:val="0"/>
                  <w:marRight w:val="0"/>
                  <w:marTop w:val="0"/>
                  <w:marBottom w:val="0"/>
                  <w:divBdr>
                    <w:top w:val="none" w:sz="0" w:space="0" w:color="auto"/>
                    <w:left w:val="none" w:sz="0" w:space="0" w:color="auto"/>
                    <w:bottom w:val="none" w:sz="0" w:space="0" w:color="auto"/>
                    <w:right w:val="none" w:sz="0" w:space="0" w:color="auto"/>
                  </w:divBdr>
                  <w:divsChild>
                    <w:div w:id="729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7293">
              <w:marLeft w:val="0"/>
              <w:marRight w:val="0"/>
              <w:marTop w:val="0"/>
              <w:marBottom w:val="0"/>
              <w:divBdr>
                <w:top w:val="none" w:sz="0" w:space="0" w:color="auto"/>
                <w:left w:val="none" w:sz="0" w:space="0" w:color="auto"/>
                <w:bottom w:val="none" w:sz="0" w:space="0" w:color="auto"/>
                <w:right w:val="none" w:sz="0" w:space="0" w:color="auto"/>
              </w:divBdr>
            </w:div>
          </w:divsChild>
        </w:div>
        <w:div w:id="2100756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963332">
      <w:bodyDiv w:val="1"/>
      <w:marLeft w:val="0"/>
      <w:marRight w:val="0"/>
      <w:marTop w:val="0"/>
      <w:marBottom w:val="0"/>
      <w:divBdr>
        <w:top w:val="none" w:sz="0" w:space="0" w:color="auto"/>
        <w:left w:val="none" w:sz="0" w:space="0" w:color="auto"/>
        <w:bottom w:val="none" w:sz="0" w:space="0" w:color="auto"/>
        <w:right w:val="none" w:sz="0" w:space="0" w:color="auto"/>
      </w:divBdr>
      <w:divsChild>
        <w:div w:id="2040664279">
          <w:marLeft w:val="0"/>
          <w:marRight w:val="0"/>
          <w:marTop w:val="0"/>
          <w:marBottom w:val="0"/>
          <w:divBdr>
            <w:top w:val="none" w:sz="0" w:space="0" w:color="auto"/>
            <w:left w:val="none" w:sz="0" w:space="0" w:color="auto"/>
            <w:bottom w:val="none" w:sz="0" w:space="0" w:color="auto"/>
            <w:right w:val="none" w:sz="0" w:space="0" w:color="auto"/>
          </w:divBdr>
          <w:divsChild>
            <w:div w:id="416564135">
              <w:marLeft w:val="0"/>
              <w:marRight w:val="0"/>
              <w:marTop w:val="0"/>
              <w:marBottom w:val="0"/>
              <w:divBdr>
                <w:top w:val="none" w:sz="0" w:space="0" w:color="auto"/>
                <w:left w:val="none" w:sz="0" w:space="0" w:color="auto"/>
                <w:bottom w:val="none" w:sz="0" w:space="0" w:color="auto"/>
                <w:right w:val="none" w:sz="0" w:space="0" w:color="auto"/>
              </w:divBdr>
            </w:div>
            <w:div w:id="1984120763">
              <w:marLeft w:val="0"/>
              <w:marRight w:val="0"/>
              <w:marTop w:val="0"/>
              <w:marBottom w:val="0"/>
              <w:divBdr>
                <w:top w:val="none" w:sz="0" w:space="0" w:color="auto"/>
                <w:left w:val="none" w:sz="0" w:space="0" w:color="auto"/>
                <w:bottom w:val="none" w:sz="0" w:space="0" w:color="auto"/>
                <w:right w:val="none" w:sz="0" w:space="0" w:color="auto"/>
              </w:divBdr>
              <w:divsChild>
                <w:div w:id="288514568">
                  <w:marLeft w:val="0"/>
                  <w:marRight w:val="0"/>
                  <w:marTop w:val="0"/>
                  <w:marBottom w:val="0"/>
                  <w:divBdr>
                    <w:top w:val="none" w:sz="0" w:space="0" w:color="auto"/>
                    <w:left w:val="none" w:sz="0" w:space="0" w:color="auto"/>
                    <w:bottom w:val="none" w:sz="0" w:space="0" w:color="auto"/>
                    <w:right w:val="none" w:sz="0" w:space="0" w:color="auto"/>
                  </w:divBdr>
                  <w:divsChild>
                    <w:div w:id="2041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475">
              <w:marLeft w:val="0"/>
              <w:marRight w:val="0"/>
              <w:marTop w:val="0"/>
              <w:marBottom w:val="0"/>
              <w:divBdr>
                <w:top w:val="none" w:sz="0" w:space="0" w:color="auto"/>
                <w:left w:val="none" w:sz="0" w:space="0" w:color="auto"/>
                <w:bottom w:val="none" w:sz="0" w:space="0" w:color="auto"/>
                <w:right w:val="none" w:sz="0" w:space="0" w:color="auto"/>
              </w:divBdr>
            </w:div>
          </w:divsChild>
        </w:div>
        <w:div w:id="377556499">
          <w:marLeft w:val="0"/>
          <w:marRight w:val="0"/>
          <w:marTop w:val="0"/>
          <w:marBottom w:val="0"/>
          <w:divBdr>
            <w:top w:val="none" w:sz="0" w:space="0" w:color="auto"/>
            <w:left w:val="none" w:sz="0" w:space="0" w:color="auto"/>
            <w:bottom w:val="none" w:sz="0" w:space="0" w:color="auto"/>
            <w:right w:val="none" w:sz="0" w:space="0" w:color="auto"/>
          </w:divBdr>
          <w:divsChild>
            <w:div w:id="992872401">
              <w:marLeft w:val="0"/>
              <w:marRight w:val="0"/>
              <w:marTop w:val="0"/>
              <w:marBottom w:val="0"/>
              <w:divBdr>
                <w:top w:val="none" w:sz="0" w:space="0" w:color="auto"/>
                <w:left w:val="none" w:sz="0" w:space="0" w:color="auto"/>
                <w:bottom w:val="none" w:sz="0" w:space="0" w:color="auto"/>
                <w:right w:val="none" w:sz="0" w:space="0" w:color="auto"/>
              </w:divBdr>
            </w:div>
            <w:div w:id="1914660348">
              <w:marLeft w:val="0"/>
              <w:marRight w:val="0"/>
              <w:marTop w:val="0"/>
              <w:marBottom w:val="0"/>
              <w:divBdr>
                <w:top w:val="none" w:sz="0" w:space="0" w:color="auto"/>
                <w:left w:val="none" w:sz="0" w:space="0" w:color="auto"/>
                <w:bottom w:val="none" w:sz="0" w:space="0" w:color="auto"/>
                <w:right w:val="none" w:sz="0" w:space="0" w:color="auto"/>
              </w:divBdr>
              <w:divsChild>
                <w:div w:id="744497741">
                  <w:marLeft w:val="0"/>
                  <w:marRight w:val="0"/>
                  <w:marTop w:val="0"/>
                  <w:marBottom w:val="0"/>
                  <w:divBdr>
                    <w:top w:val="none" w:sz="0" w:space="0" w:color="auto"/>
                    <w:left w:val="none" w:sz="0" w:space="0" w:color="auto"/>
                    <w:bottom w:val="none" w:sz="0" w:space="0" w:color="auto"/>
                    <w:right w:val="none" w:sz="0" w:space="0" w:color="auto"/>
                  </w:divBdr>
                  <w:divsChild>
                    <w:div w:id="17479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448">
              <w:marLeft w:val="0"/>
              <w:marRight w:val="0"/>
              <w:marTop w:val="0"/>
              <w:marBottom w:val="0"/>
              <w:divBdr>
                <w:top w:val="none" w:sz="0" w:space="0" w:color="auto"/>
                <w:left w:val="none" w:sz="0" w:space="0" w:color="auto"/>
                <w:bottom w:val="none" w:sz="0" w:space="0" w:color="auto"/>
                <w:right w:val="none" w:sz="0" w:space="0" w:color="auto"/>
              </w:divBdr>
            </w:div>
          </w:divsChild>
        </w:div>
        <w:div w:id="1438912321">
          <w:marLeft w:val="0"/>
          <w:marRight w:val="0"/>
          <w:marTop w:val="0"/>
          <w:marBottom w:val="0"/>
          <w:divBdr>
            <w:top w:val="none" w:sz="0" w:space="0" w:color="auto"/>
            <w:left w:val="none" w:sz="0" w:space="0" w:color="auto"/>
            <w:bottom w:val="none" w:sz="0" w:space="0" w:color="auto"/>
            <w:right w:val="none" w:sz="0" w:space="0" w:color="auto"/>
          </w:divBdr>
          <w:divsChild>
            <w:div w:id="193539385">
              <w:marLeft w:val="0"/>
              <w:marRight w:val="0"/>
              <w:marTop w:val="0"/>
              <w:marBottom w:val="0"/>
              <w:divBdr>
                <w:top w:val="none" w:sz="0" w:space="0" w:color="auto"/>
                <w:left w:val="none" w:sz="0" w:space="0" w:color="auto"/>
                <w:bottom w:val="none" w:sz="0" w:space="0" w:color="auto"/>
                <w:right w:val="none" w:sz="0" w:space="0" w:color="auto"/>
              </w:divBdr>
            </w:div>
            <w:div w:id="1143544544">
              <w:marLeft w:val="0"/>
              <w:marRight w:val="0"/>
              <w:marTop w:val="0"/>
              <w:marBottom w:val="0"/>
              <w:divBdr>
                <w:top w:val="none" w:sz="0" w:space="0" w:color="auto"/>
                <w:left w:val="none" w:sz="0" w:space="0" w:color="auto"/>
                <w:bottom w:val="none" w:sz="0" w:space="0" w:color="auto"/>
                <w:right w:val="none" w:sz="0" w:space="0" w:color="auto"/>
              </w:divBdr>
              <w:divsChild>
                <w:div w:id="666522672">
                  <w:marLeft w:val="0"/>
                  <w:marRight w:val="0"/>
                  <w:marTop w:val="0"/>
                  <w:marBottom w:val="0"/>
                  <w:divBdr>
                    <w:top w:val="none" w:sz="0" w:space="0" w:color="auto"/>
                    <w:left w:val="none" w:sz="0" w:space="0" w:color="auto"/>
                    <w:bottom w:val="none" w:sz="0" w:space="0" w:color="auto"/>
                    <w:right w:val="none" w:sz="0" w:space="0" w:color="auto"/>
                  </w:divBdr>
                  <w:divsChild>
                    <w:div w:id="253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610">
              <w:marLeft w:val="0"/>
              <w:marRight w:val="0"/>
              <w:marTop w:val="0"/>
              <w:marBottom w:val="0"/>
              <w:divBdr>
                <w:top w:val="none" w:sz="0" w:space="0" w:color="auto"/>
                <w:left w:val="none" w:sz="0" w:space="0" w:color="auto"/>
                <w:bottom w:val="none" w:sz="0" w:space="0" w:color="auto"/>
                <w:right w:val="none" w:sz="0" w:space="0" w:color="auto"/>
              </w:divBdr>
            </w:div>
          </w:divsChild>
        </w:div>
        <w:div w:id="17202416">
          <w:marLeft w:val="0"/>
          <w:marRight w:val="0"/>
          <w:marTop w:val="0"/>
          <w:marBottom w:val="0"/>
          <w:divBdr>
            <w:top w:val="none" w:sz="0" w:space="0" w:color="auto"/>
            <w:left w:val="none" w:sz="0" w:space="0" w:color="auto"/>
            <w:bottom w:val="none" w:sz="0" w:space="0" w:color="auto"/>
            <w:right w:val="none" w:sz="0" w:space="0" w:color="auto"/>
          </w:divBdr>
          <w:divsChild>
            <w:div w:id="865289756">
              <w:marLeft w:val="0"/>
              <w:marRight w:val="0"/>
              <w:marTop w:val="0"/>
              <w:marBottom w:val="0"/>
              <w:divBdr>
                <w:top w:val="none" w:sz="0" w:space="0" w:color="auto"/>
                <w:left w:val="none" w:sz="0" w:space="0" w:color="auto"/>
                <w:bottom w:val="none" w:sz="0" w:space="0" w:color="auto"/>
                <w:right w:val="none" w:sz="0" w:space="0" w:color="auto"/>
              </w:divBdr>
            </w:div>
            <w:div w:id="674302930">
              <w:marLeft w:val="0"/>
              <w:marRight w:val="0"/>
              <w:marTop w:val="0"/>
              <w:marBottom w:val="0"/>
              <w:divBdr>
                <w:top w:val="none" w:sz="0" w:space="0" w:color="auto"/>
                <w:left w:val="none" w:sz="0" w:space="0" w:color="auto"/>
                <w:bottom w:val="none" w:sz="0" w:space="0" w:color="auto"/>
                <w:right w:val="none" w:sz="0" w:space="0" w:color="auto"/>
              </w:divBdr>
              <w:divsChild>
                <w:div w:id="1126922553">
                  <w:marLeft w:val="0"/>
                  <w:marRight w:val="0"/>
                  <w:marTop w:val="0"/>
                  <w:marBottom w:val="0"/>
                  <w:divBdr>
                    <w:top w:val="none" w:sz="0" w:space="0" w:color="auto"/>
                    <w:left w:val="none" w:sz="0" w:space="0" w:color="auto"/>
                    <w:bottom w:val="none" w:sz="0" w:space="0" w:color="auto"/>
                    <w:right w:val="none" w:sz="0" w:space="0" w:color="auto"/>
                  </w:divBdr>
                  <w:divsChild>
                    <w:div w:id="7759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1">
              <w:marLeft w:val="0"/>
              <w:marRight w:val="0"/>
              <w:marTop w:val="0"/>
              <w:marBottom w:val="0"/>
              <w:divBdr>
                <w:top w:val="none" w:sz="0" w:space="0" w:color="auto"/>
                <w:left w:val="none" w:sz="0" w:space="0" w:color="auto"/>
                <w:bottom w:val="none" w:sz="0" w:space="0" w:color="auto"/>
                <w:right w:val="none" w:sz="0" w:space="0" w:color="auto"/>
              </w:divBdr>
            </w:div>
          </w:divsChild>
        </w:div>
        <w:div w:id="71134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283246">
      <w:bodyDiv w:val="1"/>
      <w:marLeft w:val="0"/>
      <w:marRight w:val="0"/>
      <w:marTop w:val="0"/>
      <w:marBottom w:val="0"/>
      <w:divBdr>
        <w:top w:val="none" w:sz="0" w:space="0" w:color="auto"/>
        <w:left w:val="none" w:sz="0" w:space="0" w:color="auto"/>
        <w:bottom w:val="none" w:sz="0" w:space="0" w:color="auto"/>
        <w:right w:val="none" w:sz="0" w:space="0" w:color="auto"/>
      </w:divBdr>
      <w:divsChild>
        <w:div w:id="89582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29772243">
          <w:marLeft w:val="0"/>
          <w:marRight w:val="0"/>
          <w:marTop w:val="0"/>
          <w:marBottom w:val="0"/>
          <w:divBdr>
            <w:top w:val="none" w:sz="0" w:space="0" w:color="auto"/>
            <w:left w:val="none" w:sz="0" w:space="0" w:color="auto"/>
            <w:bottom w:val="none" w:sz="0" w:space="0" w:color="auto"/>
            <w:right w:val="none" w:sz="0" w:space="0" w:color="auto"/>
          </w:divBdr>
          <w:divsChild>
            <w:div w:id="177038775">
              <w:marLeft w:val="0"/>
              <w:marRight w:val="0"/>
              <w:marTop w:val="0"/>
              <w:marBottom w:val="0"/>
              <w:divBdr>
                <w:top w:val="none" w:sz="0" w:space="0" w:color="auto"/>
                <w:left w:val="none" w:sz="0" w:space="0" w:color="auto"/>
                <w:bottom w:val="none" w:sz="0" w:space="0" w:color="auto"/>
                <w:right w:val="none" w:sz="0" w:space="0" w:color="auto"/>
              </w:divBdr>
            </w:div>
            <w:div w:id="128010705">
              <w:marLeft w:val="0"/>
              <w:marRight w:val="0"/>
              <w:marTop w:val="0"/>
              <w:marBottom w:val="0"/>
              <w:divBdr>
                <w:top w:val="none" w:sz="0" w:space="0" w:color="auto"/>
                <w:left w:val="none" w:sz="0" w:space="0" w:color="auto"/>
                <w:bottom w:val="none" w:sz="0" w:space="0" w:color="auto"/>
                <w:right w:val="none" w:sz="0" w:space="0" w:color="auto"/>
              </w:divBdr>
              <w:divsChild>
                <w:div w:id="1730038039">
                  <w:marLeft w:val="0"/>
                  <w:marRight w:val="0"/>
                  <w:marTop w:val="0"/>
                  <w:marBottom w:val="0"/>
                  <w:divBdr>
                    <w:top w:val="none" w:sz="0" w:space="0" w:color="auto"/>
                    <w:left w:val="none" w:sz="0" w:space="0" w:color="auto"/>
                    <w:bottom w:val="none" w:sz="0" w:space="0" w:color="auto"/>
                    <w:right w:val="none" w:sz="0" w:space="0" w:color="auto"/>
                  </w:divBdr>
                  <w:divsChild>
                    <w:div w:id="14466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287">
      <w:bodyDiv w:val="1"/>
      <w:marLeft w:val="0"/>
      <w:marRight w:val="0"/>
      <w:marTop w:val="0"/>
      <w:marBottom w:val="0"/>
      <w:divBdr>
        <w:top w:val="none" w:sz="0" w:space="0" w:color="auto"/>
        <w:left w:val="none" w:sz="0" w:space="0" w:color="auto"/>
        <w:bottom w:val="none" w:sz="0" w:space="0" w:color="auto"/>
        <w:right w:val="none" w:sz="0" w:space="0" w:color="auto"/>
      </w:divBdr>
      <w:divsChild>
        <w:div w:id="957302367">
          <w:marLeft w:val="0"/>
          <w:marRight w:val="0"/>
          <w:marTop w:val="0"/>
          <w:marBottom w:val="0"/>
          <w:divBdr>
            <w:top w:val="none" w:sz="0" w:space="0" w:color="auto"/>
            <w:left w:val="none" w:sz="0" w:space="0" w:color="auto"/>
            <w:bottom w:val="none" w:sz="0" w:space="0" w:color="auto"/>
            <w:right w:val="none" w:sz="0" w:space="0" w:color="auto"/>
          </w:divBdr>
          <w:divsChild>
            <w:div w:id="1644658246">
              <w:marLeft w:val="0"/>
              <w:marRight w:val="0"/>
              <w:marTop w:val="0"/>
              <w:marBottom w:val="0"/>
              <w:divBdr>
                <w:top w:val="none" w:sz="0" w:space="0" w:color="auto"/>
                <w:left w:val="none" w:sz="0" w:space="0" w:color="auto"/>
                <w:bottom w:val="none" w:sz="0" w:space="0" w:color="auto"/>
                <w:right w:val="none" w:sz="0" w:space="0" w:color="auto"/>
              </w:divBdr>
            </w:div>
            <w:div w:id="778263211">
              <w:marLeft w:val="0"/>
              <w:marRight w:val="0"/>
              <w:marTop w:val="0"/>
              <w:marBottom w:val="0"/>
              <w:divBdr>
                <w:top w:val="none" w:sz="0" w:space="0" w:color="auto"/>
                <w:left w:val="none" w:sz="0" w:space="0" w:color="auto"/>
                <w:bottom w:val="none" w:sz="0" w:space="0" w:color="auto"/>
                <w:right w:val="none" w:sz="0" w:space="0" w:color="auto"/>
              </w:divBdr>
              <w:divsChild>
                <w:div w:id="885142379">
                  <w:marLeft w:val="0"/>
                  <w:marRight w:val="0"/>
                  <w:marTop w:val="0"/>
                  <w:marBottom w:val="0"/>
                  <w:divBdr>
                    <w:top w:val="none" w:sz="0" w:space="0" w:color="auto"/>
                    <w:left w:val="none" w:sz="0" w:space="0" w:color="auto"/>
                    <w:bottom w:val="none" w:sz="0" w:space="0" w:color="auto"/>
                    <w:right w:val="none" w:sz="0" w:space="0" w:color="auto"/>
                  </w:divBdr>
                  <w:divsChild>
                    <w:div w:id="403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150">
              <w:marLeft w:val="0"/>
              <w:marRight w:val="0"/>
              <w:marTop w:val="0"/>
              <w:marBottom w:val="0"/>
              <w:divBdr>
                <w:top w:val="none" w:sz="0" w:space="0" w:color="auto"/>
                <w:left w:val="none" w:sz="0" w:space="0" w:color="auto"/>
                <w:bottom w:val="none" w:sz="0" w:space="0" w:color="auto"/>
                <w:right w:val="none" w:sz="0" w:space="0" w:color="auto"/>
              </w:divBdr>
            </w:div>
          </w:divsChild>
        </w:div>
        <w:div w:id="497426224">
          <w:marLeft w:val="0"/>
          <w:marRight w:val="0"/>
          <w:marTop w:val="0"/>
          <w:marBottom w:val="0"/>
          <w:divBdr>
            <w:top w:val="none" w:sz="0" w:space="0" w:color="auto"/>
            <w:left w:val="none" w:sz="0" w:space="0" w:color="auto"/>
            <w:bottom w:val="none" w:sz="0" w:space="0" w:color="auto"/>
            <w:right w:val="none" w:sz="0" w:space="0" w:color="auto"/>
          </w:divBdr>
          <w:divsChild>
            <w:div w:id="746541285">
              <w:marLeft w:val="0"/>
              <w:marRight w:val="0"/>
              <w:marTop w:val="0"/>
              <w:marBottom w:val="0"/>
              <w:divBdr>
                <w:top w:val="none" w:sz="0" w:space="0" w:color="auto"/>
                <w:left w:val="none" w:sz="0" w:space="0" w:color="auto"/>
                <w:bottom w:val="none" w:sz="0" w:space="0" w:color="auto"/>
                <w:right w:val="none" w:sz="0" w:space="0" w:color="auto"/>
              </w:divBdr>
            </w:div>
            <w:div w:id="866984123">
              <w:marLeft w:val="0"/>
              <w:marRight w:val="0"/>
              <w:marTop w:val="0"/>
              <w:marBottom w:val="0"/>
              <w:divBdr>
                <w:top w:val="none" w:sz="0" w:space="0" w:color="auto"/>
                <w:left w:val="none" w:sz="0" w:space="0" w:color="auto"/>
                <w:bottom w:val="none" w:sz="0" w:space="0" w:color="auto"/>
                <w:right w:val="none" w:sz="0" w:space="0" w:color="auto"/>
              </w:divBdr>
              <w:divsChild>
                <w:div w:id="1730955300">
                  <w:marLeft w:val="0"/>
                  <w:marRight w:val="0"/>
                  <w:marTop w:val="0"/>
                  <w:marBottom w:val="0"/>
                  <w:divBdr>
                    <w:top w:val="none" w:sz="0" w:space="0" w:color="auto"/>
                    <w:left w:val="none" w:sz="0" w:space="0" w:color="auto"/>
                    <w:bottom w:val="none" w:sz="0" w:space="0" w:color="auto"/>
                    <w:right w:val="none" w:sz="0" w:space="0" w:color="auto"/>
                  </w:divBdr>
                  <w:divsChild>
                    <w:div w:id="666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5291">
              <w:marLeft w:val="0"/>
              <w:marRight w:val="0"/>
              <w:marTop w:val="0"/>
              <w:marBottom w:val="0"/>
              <w:divBdr>
                <w:top w:val="none" w:sz="0" w:space="0" w:color="auto"/>
                <w:left w:val="none" w:sz="0" w:space="0" w:color="auto"/>
                <w:bottom w:val="none" w:sz="0" w:space="0" w:color="auto"/>
                <w:right w:val="none" w:sz="0" w:space="0" w:color="auto"/>
              </w:divBdr>
            </w:div>
          </w:divsChild>
        </w:div>
        <w:div w:id="805469837">
          <w:marLeft w:val="0"/>
          <w:marRight w:val="0"/>
          <w:marTop w:val="0"/>
          <w:marBottom w:val="0"/>
          <w:divBdr>
            <w:top w:val="none" w:sz="0" w:space="0" w:color="auto"/>
            <w:left w:val="none" w:sz="0" w:space="0" w:color="auto"/>
            <w:bottom w:val="none" w:sz="0" w:space="0" w:color="auto"/>
            <w:right w:val="none" w:sz="0" w:space="0" w:color="auto"/>
          </w:divBdr>
          <w:divsChild>
            <w:div w:id="2079789332">
              <w:marLeft w:val="0"/>
              <w:marRight w:val="0"/>
              <w:marTop w:val="0"/>
              <w:marBottom w:val="0"/>
              <w:divBdr>
                <w:top w:val="none" w:sz="0" w:space="0" w:color="auto"/>
                <w:left w:val="none" w:sz="0" w:space="0" w:color="auto"/>
                <w:bottom w:val="none" w:sz="0" w:space="0" w:color="auto"/>
                <w:right w:val="none" w:sz="0" w:space="0" w:color="auto"/>
              </w:divBdr>
            </w:div>
            <w:div w:id="1242065712">
              <w:marLeft w:val="0"/>
              <w:marRight w:val="0"/>
              <w:marTop w:val="0"/>
              <w:marBottom w:val="0"/>
              <w:divBdr>
                <w:top w:val="none" w:sz="0" w:space="0" w:color="auto"/>
                <w:left w:val="none" w:sz="0" w:space="0" w:color="auto"/>
                <w:bottom w:val="none" w:sz="0" w:space="0" w:color="auto"/>
                <w:right w:val="none" w:sz="0" w:space="0" w:color="auto"/>
              </w:divBdr>
              <w:divsChild>
                <w:div w:id="1719549284">
                  <w:marLeft w:val="0"/>
                  <w:marRight w:val="0"/>
                  <w:marTop w:val="0"/>
                  <w:marBottom w:val="0"/>
                  <w:divBdr>
                    <w:top w:val="none" w:sz="0" w:space="0" w:color="auto"/>
                    <w:left w:val="none" w:sz="0" w:space="0" w:color="auto"/>
                    <w:bottom w:val="none" w:sz="0" w:space="0" w:color="auto"/>
                    <w:right w:val="none" w:sz="0" w:space="0" w:color="auto"/>
                  </w:divBdr>
                  <w:divsChild>
                    <w:div w:id="7844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8234">
              <w:marLeft w:val="0"/>
              <w:marRight w:val="0"/>
              <w:marTop w:val="0"/>
              <w:marBottom w:val="0"/>
              <w:divBdr>
                <w:top w:val="none" w:sz="0" w:space="0" w:color="auto"/>
                <w:left w:val="none" w:sz="0" w:space="0" w:color="auto"/>
                <w:bottom w:val="none" w:sz="0" w:space="0" w:color="auto"/>
                <w:right w:val="none" w:sz="0" w:space="0" w:color="auto"/>
              </w:divBdr>
            </w:div>
          </w:divsChild>
        </w:div>
        <w:div w:id="516117617">
          <w:marLeft w:val="0"/>
          <w:marRight w:val="0"/>
          <w:marTop w:val="0"/>
          <w:marBottom w:val="0"/>
          <w:divBdr>
            <w:top w:val="none" w:sz="0" w:space="0" w:color="auto"/>
            <w:left w:val="none" w:sz="0" w:space="0" w:color="auto"/>
            <w:bottom w:val="none" w:sz="0" w:space="0" w:color="auto"/>
            <w:right w:val="none" w:sz="0" w:space="0" w:color="auto"/>
          </w:divBdr>
          <w:divsChild>
            <w:div w:id="548954520">
              <w:marLeft w:val="0"/>
              <w:marRight w:val="0"/>
              <w:marTop w:val="0"/>
              <w:marBottom w:val="0"/>
              <w:divBdr>
                <w:top w:val="none" w:sz="0" w:space="0" w:color="auto"/>
                <w:left w:val="none" w:sz="0" w:space="0" w:color="auto"/>
                <w:bottom w:val="none" w:sz="0" w:space="0" w:color="auto"/>
                <w:right w:val="none" w:sz="0" w:space="0" w:color="auto"/>
              </w:divBdr>
            </w:div>
            <w:div w:id="1716351824">
              <w:marLeft w:val="0"/>
              <w:marRight w:val="0"/>
              <w:marTop w:val="0"/>
              <w:marBottom w:val="0"/>
              <w:divBdr>
                <w:top w:val="none" w:sz="0" w:space="0" w:color="auto"/>
                <w:left w:val="none" w:sz="0" w:space="0" w:color="auto"/>
                <w:bottom w:val="none" w:sz="0" w:space="0" w:color="auto"/>
                <w:right w:val="none" w:sz="0" w:space="0" w:color="auto"/>
              </w:divBdr>
              <w:divsChild>
                <w:div w:id="1406151682">
                  <w:marLeft w:val="0"/>
                  <w:marRight w:val="0"/>
                  <w:marTop w:val="0"/>
                  <w:marBottom w:val="0"/>
                  <w:divBdr>
                    <w:top w:val="none" w:sz="0" w:space="0" w:color="auto"/>
                    <w:left w:val="none" w:sz="0" w:space="0" w:color="auto"/>
                    <w:bottom w:val="none" w:sz="0" w:space="0" w:color="auto"/>
                    <w:right w:val="none" w:sz="0" w:space="0" w:color="auto"/>
                  </w:divBdr>
                  <w:divsChild>
                    <w:div w:id="8107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500">
              <w:marLeft w:val="0"/>
              <w:marRight w:val="0"/>
              <w:marTop w:val="0"/>
              <w:marBottom w:val="0"/>
              <w:divBdr>
                <w:top w:val="none" w:sz="0" w:space="0" w:color="auto"/>
                <w:left w:val="none" w:sz="0" w:space="0" w:color="auto"/>
                <w:bottom w:val="none" w:sz="0" w:space="0" w:color="auto"/>
                <w:right w:val="none" w:sz="0" w:space="0" w:color="auto"/>
              </w:divBdr>
            </w:div>
          </w:divsChild>
        </w:div>
        <w:div w:id="26084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198437">
      <w:bodyDiv w:val="1"/>
      <w:marLeft w:val="0"/>
      <w:marRight w:val="0"/>
      <w:marTop w:val="0"/>
      <w:marBottom w:val="0"/>
      <w:divBdr>
        <w:top w:val="none" w:sz="0" w:space="0" w:color="auto"/>
        <w:left w:val="none" w:sz="0" w:space="0" w:color="auto"/>
        <w:bottom w:val="none" w:sz="0" w:space="0" w:color="auto"/>
        <w:right w:val="none" w:sz="0" w:space="0" w:color="auto"/>
      </w:divBdr>
    </w:div>
    <w:div w:id="611940254">
      <w:bodyDiv w:val="1"/>
      <w:marLeft w:val="0"/>
      <w:marRight w:val="0"/>
      <w:marTop w:val="0"/>
      <w:marBottom w:val="0"/>
      <w:divBdr>
        <w:top w:val="none" w:sz="0" w:space="0" w:color="auto"/>
        <w:left w:val="none" w:sz="0" w:space="0" w:color="auto"/>
        <w:bottom w:val="none" w:sz="0" w:space="0" w:color="auto"/>
        <w:right w:val="none" w:sz="0" w:space="0" w:color="auto"/>
      </w:divBdr>
      <w:divsChild>
        <w:div w:id="520583286">
          <w:marLeft w:val="0"/>
          <w:marRight w:val="0"/>
          <w:marTop w:val="0"/>
          <w:marBottom w:val="0"/>
          <w:divBdr>
            <w:top w:val="none" w:sz="0" w:space="0" w:color="auto"/>
            <w:left w:val="none" w:sz="0" w:space="0" w:color="auto"/>
            <w:bottom w:val="none" w:sz="0" w:space="0" w:color="auto"/>
            <w:right w:val="none" w:sz="0" w:space="0" w:color="auto"/>
          </w:divBdr>
          <w:divsChild>
            <w:div w:id="2084134486">
              <w:marLeft w:val="0"/>
              <w:marRight w:val="0"/>
              <w:marTop w:val="0"/>
              <w:marBottom w:val="0"/>
              <w:divBdr>
                <w:top w:val="none" w:sz="0" w:space="0" w:color="auto"/>
                <w:left w:val="none" w:sz="0" w:space="0" w:color="auto"/>
                <w:bottom w:val="none" w:sz="0" w:space="0" w:color="auto"/>
                <w:right w:val="none" w:sz="0" w:space="0" w:color="auto"/>
              </w:divBdr>
            </w:div>
            <w:div w:id="510414428">
              <w:marLeft w:val="0"/>
              <w:marRight w:val="0"/>
              <w:marTop w:val="0"/>
              <w:marBottom w:val="0"/>
              <w:divBdr>
                <w:top w:val="none" w:sz="0" w:space="0" w:color="auto"/>
                <w:left w:val="none" w:sz="0" w:space="0" w:color="auto"/>
                <w:bottom w:val="none" w:sz="0" w:space="0" w:color="auto"/>
                <w:right w:val="none" w:sz="0" w:space="0" w:color="auto"/>
              </w:divBdr>
              <w:divsChild>
                <w:div w:id="1118329449">
                  <w:marLeft w:val="0"/>
                  <w:marRight w:val="0"/>
                  <w:marTop w:val="0"/>
                  <w:marBottom w:val="0"/>
                  <w:divBdr>
                    <w:top w:val="none" w:sz="0" w:space="0" w:color="auto"/>
                    <w:left w:val="none" w:sz="0" w:space="0" w:color="auto"/>
                    <w:bottom w:val="none" w:sz="0" w:space="0" w:color="auto"/>
                    <w:right w:val="none" w:sz="0" w:space="0" w:color="auto"/>
                  </w:divBdr>
                  <w:divsChild>
                    <w:div w:id="6724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58">
              <w:marLeft w:val="0"/>
              <w:marRight w:val="0"/>
              <w:marTop w:val="0"/>
              <w:marBottom w:val="0"/>
              <w:divBdr>
                <w:top w:val="none" w:sz="0" w:space="0" w:color="auto"/>
                <w:left w:val="none" w:sz="0" w:space="0" w:color="auto"/>
                <w:bottom w:val="none" w:sz="0" w:space="0" w:color="auto"/>
                <w:right w:val="none" w:sz="0" w:space="0" w:color="auto"/>
              </w:divBdr>
            </w:div>
          </w:divsChild>
        </w:div>
        <w:div w:id="373434076">
          <w:marLeft w:val="0"/>
          <w:marRight w:val="0"/>
          <w:marTop w:val="0"/>
          <w:marBottom w:val="0"/>
          <w:divBdr>
            <w:top w:val="none" w:sz="0" w:space="0" w:color="auto"/>
            <w:left w:val="none" w:sz="0" w:space="0" w:color="auto"/>
            <w:bottom w:val="none" w:sz="0" w:space="0" w:color="auto"/>
            <w:right w:val="none" w:sz="0" w:space="0" w:color="auto"/>
          </w:divBdr>
          <w:divsChild>
            <w:div w:id="1697074391">
              <w:marLeft w:val="0"/>
              <w:marRight w:val="0"/>
              <w:marTop w:val="0"/>
              <w:marBottom w:val="0"/>
              <w:divBdr>
                <w:top w:val="none" w:sz="0" w:space="0" w:color="auto"/>
                <w:left w:val="none" w:sz="0" w:space="0" w:color="auto"/>
                <w:bottom w:val="none" w:sz="0" w:space="0" w:color="auto"/>
                <w:right w:val="none" w:sz="0" w:space="0" w:color="auto"/>
              </w:divBdr>
            </w:div>
            <w:div w:id="1850369192">
              <w:marLeft w:val="0"/>
              <w:marRight w:val="0"/>
              <w:marTop w:val="0"/>
              <w:marBottom w:val="0"/>
              <w:divBdr>
                <w:top w:val="none" w:sz="0" w:space="0" w:color="auto"/>
                <w:left w:val="none" w:sz="0" w:space="0" w:color="auto"/>
                <w:bottom w:val="none" w:sz="0" w:space="0" w:color="auto"/>
                <w:right w:val="none" w:sz="0" w:space="0" w:color="auto"/>
              </w:divBdr>
              <w:divsChild>
                <w:div w:id="211769333">
                  <w:marLeft w:val="0"/>
                  <w:marRight w:val="0"/>
                  <w:marTop w:val="0"/>
                  <w:marBottom w:val="0"/>
                  <w:divBdr>
                    <w:top w:val="none" w:sz="0" w:space="0" w:color="auto"/>
                    <w:left w:val="none" w:sz="0" w:space="0" w:color="auto"/>
                    <w:bottom w:val="none" w:sz="0" w:space="0" w:color="auto"/>
                    <w:right w:val="none" w:sz="0" w:space="0" w:color="auto"/>
                  </w:divBdr>
                  <w:divsChild>
                    <w:div w:id="16470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2736">
              <w:marLeft w:val="0"/>
              <w:marRight w:val="0"/>
              <w:marTop w:val="0"/>
              <w:marBottom w:val="0"/>
              <w:divBdr>
                <w:top w:val="none" w:sz="0" w:space="0" w:color="auto"/>
                <w:left w:val="none" w:sz="0" w:space="0" w:color="auto"/>
                <w:bottom w:val="none" w:sz="0" w:space="0" w:color="auto"/>
                <w:right w:val="none" w:sz="0" w:space="0" w:color="auto"/>
              </w:divBdr>
            </w:div>
          </w:divsChild>
        </w:div>
        <w:div w:id="804852684">
          <w:marLeft w:val="0"/>
          <w:marRight w:val="0"/>
          <w:marTop w:val="0"/>
          <w:marBottom w:val="0"/>
          <w:divBdr>
            <w:top w:val="none" w:sz="0" w:space="0" w:color="auto"/>
            <w:left w:val="none" w:sz="0" w:space="0" w:color="auto"/>
            <w:bottom w:val="none" w:sz="0" w:space="0" w:color="auto"/>
            <w:right w:val="none" w:sz="0" w:space="0" w:color="auto"/>
          </w:divBdr>
          <w:divsChild>
            <w:div w:id="1812550667">
              <w:marLeft w:val="0"/>
              <w:marRight w:val="0"/>
              <w:marTop w:val="0"/>
              <w:marBottom w:val="0"/>
              <w:divBdr>
                <w:top w:val="none" w:sz="0" w:space="0" w:color="auto"/>
                <w:left w:val="none" w:sz="0" w:space="0" w:color="auto"/>
                <w:bottom w:val="none" w:sz="0" w:space="0" w:color="auto"/>
                <w:right w:val="none" w:sz="0" w:space="0" w:color="auto"/>
              </w:divBdr>
            </w:div>
            <w:div w:id="1633246250">
              <w:marLeft w:val="0"/>
              <w:marRight w:val="0"/>
              <w:marTop w:val="0"/>
              <w:marBottom w:val="0"/>
              <w:divBdr>
                <w:top w:val="none" w:sz="0" w:space="0" w:color="auto"/>
                <w:left w:val="none" w:sz="0" w:space="0" w:color="auto"/>
                <w:bottom w:val="none" w:sz="0" w:space="0" w:color="auto"/>
                <w:right w:val="none" w:sz="0" w:space="0" w:color="auto"/>
              </w:divBdr>
              <w:divsChild>
                <w:div w:id="1553925386">
                  <w:marLeft w:val="0"/>
                  <w:marRight w:val="0"/>
                  <w:marTop w:val="0"/>
                  <w:marBottom w:val="0"/>
                  <w:divBdr>
                    <w:top w:val="none" w:sz="0" w:space="0" w:color="auto"/>
                    <w:left w:val="none" w:sz="0" w:space="0" w:color="auto"/>
                    <w:bottom w:val="none" w:sz="0" w:space="0" w:color="auto"/>
                    <w:right w:val="none" w:sz="0" w:space="0" w:color="auto"/>
                  </w:divBdr>
                  <w:divsChild>
                    <w:div w:id="12303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1435">
              <w:marLeft w:val="0"/>
              <w:marRight w:val="0"/>
              <w:marTop w:val="0"/>
              <w:marBottom w:val="0"/>
              <w:divBdr>
                <w:top w:val="none" w:sz="0" w:space="0" w:color="auto"/>
                <w:left w:val="none" w:sz="0" w:space="0" w:color="auto"/>
                <w:bottom w:val="none" w:sz="0" w:space="0" w:color="auto"/>
                <w:right w:val="none" w:sz="0" w:space="0" w:color="auto"/>
              </w:divBdr>
            </w:div>
          </w:divsChild>
        </w:div>
        <w:div w:id="1490249806">
          <w:marLeft w:val="0"/>
          <w:marRight w:val="0"/>
          <w:marTop w:val="0"/>
          <w:marBottom w:val="0"/>
          <w:divBdr>
            <w:top w:val="none" w:sz="0" w:space="0" w:color="auto"/>
            <w:left w:val="none" w:sz="0" w:space="0" w:color="auto"/>
            <w:bottom w:val="none" w:sz="0" w:space="0" w:color="auto"/>
            <w:right w:val="none" w:sz="0" w:space="0" w:color="auto"/>
          </w:divBdr>
          <w:divsChild>
            <w:div w:id="157503445">
              <w:marLeft w:val="0"/>
              <w:marRight w:val="0"/>
              <w:marTop w:val="0"/>
              <w:marBottom w:val="0"/>
              <w:divBdr>
                <w:top w:val="none" w:sz="0" w:space="0" w:color="auto"/>
                <w:left w:val="none" w:sz="0" w:space="0" w:color="auto"/>
                <w:bottom w:val="none" w:sz="0" w:space="0" w:color="auto"/>
                <w:right w:val="none" w:sz="0" w:space="0" w:color="auto"/>
              </w:divBdr>
            </w:div>
            <w:div w:id="1828085398">
              <w:marLeft w:val="0"/>
              <w:marRight w:val="0"/>
              <w:marTop w:val="0"/>
              <w:marBottom w:val="0"/>
              <w:divBdr>
                <w:top w:val="none" w:sz="0" w:space="0" w:color="auto"/>
                <w:left w:val="none" w:sz="0" w:space="0" w:color="auto"/>
                <w:bottom w:val="none" w:sz="0" w:space="0" w:color="auto"/>
                <w:right w:val="none" w:sz="0" w:space="0" w:color="auto"/>
              </w:divBdr>
              <w:divsChild>
                <w:div w:id="320232998">
                  <w:marLeft w:val="0"/>
                  <w:marRight w:val="0"/>
                  <w:marTop w:val="0"/>
                  <w:marBottom w:val="0"/>
                  <w:divBdr>
                    <w:top w:val="none" w:sz="0" w:space="0" w:color="auto"/>
                    <w:left w:val="none" w:sz="0" w:space="0" w:color="auto"/>
                    <w:bottom w:val="none" w:sz="0" w:space="0" w:color="auto"/>
                    <w:right w:val="none" w:sz="0" w:space="0" w:color="auto"/>
                  </w:divBdr>
                  <w:divsChild>
                    <w:div w:id="13633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160">
      <w:bodyDiv w:val="1"/>
      <w:marLeft w:val="0"/>
      <w:marRight w:val="0"/>
      <w:marTop w:val="0"/>
      <w:marBottom w:val="0"/>
      <w:divBdr>
        <w:top w:val="none" w:sz="0" w:space="0" w:color="auto"/>
        <w:left w:val="none" w:sz="0" w:space="0" w:color="auto"/>
        <w:bottom w:val="none" w:sz="0" w:space="0" w:color="auto"/>
        <w:right w:val="none" w:sz="0" w:space="0" w:color="auto"/>
      </w:divBdr>
    </w:div>
    <w:div w:id="866142420">
      <w:bodyDiv w:val="1"/>
      <w:marLeft w:val="0"/>
      <w:marRight w:val="0"/>
      <w:marTop w:val="0"/>
      <w:marBottom w:val="0"/>
      <w:divBdr>
        <w:top w:val="none" w:sz="0" w:space="0" w:color="auto"/>
        <w:left w:val="none" w:sz="0" w:space="0" w:color="auto"/>
        <w:bottom w:val="none" w:sz="0" w:space="0" w:color="auto"/>
        <w:right w:val="none" w:sz="0" w:space="0" w:color="auto"/>
      </w:divBdr>
    </w:div>
    <w:div w:id="910192859">
      <w:bodyDiv w:val="1"/>
      <w:marLeft w:val="0"/>
      <w:marRight w:val="0"/>
      <w:marTop w:val="0"/>
      <w:marBottom w:val="0"/>
      <w:divBdr>
        <w:top w:val="none" w:sz="0" w:space="0" w:color="auto"/>
        <w:left w:val="none" w:sz="0" w:space="0" w:color="auto"/>
        <w:bottom w:val="none" w:sz="0" w:space="0" w:color="auto"/>
        <w:right w:val="none" w:sz="0" w:space="0" w:color="auto"/>
      </w:divBdr>
      <w:divsChild>
        <w:div w:id="32093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4068">
          <w:marLeft w:val="0"/>
          <w:marRight w:val="0"/>
          <w:marTop w:val="0"/>
          <w:marBottom w:val="0"/>
          <w:divBdr>
            <w:top w:val="none" w:sz="0" w:space="0" w:color="auto"/>
            <w:left w:val="none" w:sz="0" w:space="0" w:color="auto"/>
            <w:bottom w:val="none" w:sz="0" w:space="0" w:color="auto"/>
            <w:right w:val="none" w:sz="0" w:space="0" w:color="auto"/>
          </w:divBdr>
          <w:divsChild>
            <w:div w:id="782843923">
              <w:marLeft w:val="0"/>
              <w:marRight w:val="0"/>
              <w:marTop w:val="0"/>
              <w:marBottom w:val="0"/>
              <w:divBdr>
                <w:top w:val="none" w:sz="0" w:space="0" w:color="auto"/>
                <w:left w:val="none" w:sz="0" w:space="0" w:color="auto"/>
                <w:bottom w:val="none" w:sz="0" w:space="0" w:color="auto"/>
                <w:right w:val="none" w:sz="0" w:space="0" w:color="auto"/>
              </w:divBdr>
            </w:div>
            <w:div w:id="1244215898">
              <w:marLeft w:val="0"/>
              <w:marRight w:val="0"/>
              <w:marTop w:val="0"/>
              <w:marBottom w:val="0"/>
              <w:divBdr>
                <w:top w:val="none" w:sz="0" w:space="0" w:color="auto"/>
                <w:left w:val="none" w:sz="0" w:space="0" w:color="auto"/>
                <w:bottom w:val="none" w:sz="0" w:space="0" w:color="auto"/>
                <w:right w:val="none" w:sz="0" w:space="0" w:color="auto"/>
              </w:divBdr>
              <w:divsChild>
                <w:div w:id="1695308872">
                  <w:marLeft w:val="0"/>
                  <w:marRight w:val="0"/>
                  <w:marTop w:val="0"/>
                  <w:marBottom w:val="0"/>
                  <w:divBdr>
                    <w:top w:val="none" w:sz="0" w:space="0" w:color="auto"/>
                    <w:left w:val="none" w:sz="0" w:space="0" w:color="auto"/>
                    <w:bottom w:val="none" w:sz="0" w:space="0" w:color="auto"/>
                    <w:right w:val="none" w:sz="0" w:space="0" w:color="auto"/>
                  </w:divBdr>
                  <w:divsChild>
                    <w:div w:id="8212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5497">
      <w:bodyDiv w:val="1"/>
      <w:marLeft w:val="0"/>
      <w:marRight w:val="0"/>
      <w:marTop w:val="0"/>
      <w:marBottom w:val="0"/>
      <w:divBdr>
        <w:top w:val="none" w:sz="0" w:space="0" w:color="auto"/>
        <w:left w:val="none" w:sz="0" w:space="0" w:color="auto"/>
        <w:bottom w:val="none" w:sz="0" w:space="0" w:color="auto"/>
        <w:right w:val="none" w:sz="0" w:space="0" w:color="auto"/>
      </w:divBdr>
    </w:div>
    <w:div w:id="1257902133">
      <w:bodyDiv w:val="1"/>
      <w:marLeft w:val="0"/>
      <w:marRight w:val="0"/>
      <w:marTop w:val="0"/>
      <w:marBottom w:val="0"/>
      <w:divBdr>
        <w:top w:val="none" w:sz="0" w:space="0" w:color="auto"/>
        <w:left w:val="none" w:sz="0" w:space="0" w:color="auto"/>
        <w:bottom w:val="none" w:sz="0" w:space="0" w:color="auto"/>
        <w:right w:val="none" w:sz="0" w:space="0" w:color="auto"/>
      </w:divBdr>
      <w:divsChild>
        <w:div w:id="50760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187692">
      <w:bodyDiv w:val="1"/>
      <w:marLeft w:val="0"/>
      <w:marRight w:val="0"/>
      <w:marTop w:val="0"/>
      <w:marBottom w:val="0"/>
      <w:divBdr>
        <w:top w:val="none" w:sz="0" w:space="0" w:color="auto"/>
        <w:left w:val="none" w:sz="0" w:space="0" w:color="auto"/>
        <w:bottom w:val="none" w:sz="0" w:space="0" w:color="auto"/>
        <w:right w:val="none" w:sz="0" w:space="0" w:color="auto"/>
      </w:divBdr>
      <w:divsChild>
        <w:div w:id="87150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36647">
          <w:marLeft w:val="0"/>
          <w:marRight w:val="0"/>
          <w:marTop w:val="0"/>
          <w:marBottom w:val="0"/>
          <w:divBdr>
            <w:top w:val="none" w:sz="0" w:space="0" w:color="auto"/>
            <w:left w:val="none" w:sz="0" w:space="0" w:color="auto"/>
            <w:bottom w:val="none" w:sz="0" w:space="0" w:color="auto"/>
            <w:right w:val="none" w:sz="0" w:space="0" w:color="auto"/>
          </w:divBdr>
          <w:divsChild>
            <w:div w:id="2109154775">
              <w:marLeft w:val="0"/>
              <w:marRight w:val="0"/>
              <w:marTop w:val="0"/>
              <w:marBottom w:val="0"/>
              <w:divBdr>
                <w:top w:val="none" w:sz="0" w:space="0" w:color="auto"/>
                <w:left w:val="none" w:sz="0" w:space="0" w:color="auto"/>
                <w:bottom w:val="none" w:sz="0" w:space="0" w:color="auto"/>
                <w:right w:val="none" w:sz="0" w:space="0" w:color="auto"/>
              </w:divBdr>
            </w:div>
            <w:div w:id="135532370">
              <w:marLeft w:val="0"/>
              <w:marRight w:val="0"/>
              <w:marTop w:val="0"/>
              <w:marBottom w:val="0"/>
              <w:divBdr>
                <w:top w:val="none" w:sz="0" w:space="0" w:color="auto"/>
                <w:left w:val="none" w:sz="0" w:space="0" w:color="auto"/>
                <w:bottom w:val="none" w:sz="0" w:space="0" w:color="auto"/>
                <w:right w:val="none" w:sz="0" w:space="0" w:color="auto"/>
              </w:divBdr>
              <w:divsChild>
                <w:div w:id="501162277">
                  <w:marLeft w:val="0"/>
                  <w:marRight w:val="0"/>
                  <w:marTop w:val="0"/>
                  <w:marBottom w:val="0"/>
                  <w:divBdr>
                    <w:top w:val="none" w:sz="0" w:space="0" w:color="auto"/>
                    <w:left w:val="none" w:sz="0" w:space="0" w:color="auto"/>
                    <w:bottom w:val="none" w:sz="0" w:space="0" w:color="auto"/>
                    <w:right w:val="none" w:sz="0" w:space="0" w:color="auto"/>
                  </w:divBdr>
                  <w:divsChild>
                    <w:div w:id="9369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775">
      <w:bodyDiv w:val="1"/>
      <w:marLeft w:val="0"/>
      <w:marRight w:val="0"/>
      <w:marTop w:val="0"/>
      <w:marBottom w:val="0"/>
      <w:divBdr>
        <w:top w:val="none" w:sz="0" w:space="0" w:color="auto"/>
        <w:left w:val="none" w:sz="0" w:space="0" w:color="auto"/>
        <w:bottom w:val="none" w:sz="0" w:space="0" w:color="auto"/>
        <w:right w:val="none" w:sz="0" w:space="0" w:color="auto"/>
      </w:divBdr>
      <w:divsChild>
        <w:div w:id="167529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42649">
      <w:bodyDiv w:val="1"/>
      <w:marLeft w:val="0"/>
      <w:marRight w:val="0"/>
      <w:marTop w:val="0"/>
      <w:marBottom w:val="0"/>
      <w:divBdr>
        <w:top w:val="none" w:sz="0" w:space="0" w:color="auto"/>
        <w:left w:val="none" w:sz="0" w:space="0" w:color="auto"/>
        <w:bottom w:val="none" w:sz="0" w:space="0" w:color="auto"/>
        <w:right w:val="none" w:sz="0" w:space="0" w:color="auto"/>
      </w:divBdr>
    </w:div>
    <w:div w:id="1387336068">
      <w:bodyDiv w:val="1"/>
      <w:marLeft w:val="0"/>
      <w:marRight w:val="0"/>
      <w:marTop w:val="0"/>
      <w:marBottom w:val="0"/>
      <w:divBdr>
        <w:top w:val="none" w:sz="0" w:space="0" w:color="auto"/>
        <w:left w:val="none" w:sz="0" w:space="0" w:color="auto"/>
        <w:bottom w:val="none" w:sz="0" w:space="0" w:color="auto"/>
        <w:right w:val="none" w:sz="0" w:space="0" w:color="auto"/>
      </w:divBdr>
      <w:divsChild>
        <w:div w:id="155472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964459467">
          <w:marLeft w:val="0"/>
          <w:marRight w:val="0"/>
          <w:marTop w:val="0"/>
          <w:marBottom w:val="0"/>
          <w:divBdr>
            <w:top w:val="none" w:sz="0" w:space="0" w:color="auto"/>
            <w:left w:val="none" w:sz="0" w:space="0" w:color="auto"/>
            <w:bottom w:val="none" w:sz="0" w:space="0" w:color="auto"/>
            <w:right w:val="none" w:sz="0" w:space="0" w:color="auto"/>
          </w:divBdr>
          <w:divsChild>
            <w:div w:id="206333150">
              <w:marLeft w:val="0"/>
              <w:marRight w:val="0"/>
              <w:marTop w:val="0"/>
              <w:marBottom w:val="0"/>
              <w:divBdr>
                <w:top w:val="none" w:sz="0" w:space="0" w:color="auto"/>
                <w:left w:val="none" w:sz="0" w:space="0" w:color="auto"/>
                <w:bottom w:val="none" w:sz="0" w:space="0" w:color="auto"/>
                <w:right w:val="none" w:sz="0" w:space="0" w:color="auto"/>
              </w:divBdr>
            </w:div>
            <w:div w:id="1775704535">
              <w:marLeft w:val="0"/>
              <w:marRight w:val="0"/>
              <w:marTop w:val="0"/>
              <w:marBottom w:val="0"/>
              <w:divBdr>
                <w:top w:val="none" w:sz="0" w:space="0" w:color="auto"/>
                <w:left w:val="none" w:sz="0" w:space="0" w:color="auto"/>
                <w:bottom w:val="none" w:sz="0" w:space="0" w:color="auto"/>
                <w:right w:val="none" w:sz="0" w:space="0" w:color="auto"/>
              </w:divBdr>
              <w:divsChild>
                <w:div w:id="1430659627">
                  <w:marLeft w:val="0"/>
                  <w:marRight w:val="0"/>
                  <w:marTop w:val="0"/>
                  <w:marBottom w:val="0"/>
                  <w:divBdr>
                    <w:top w:val="none" w:sz="0" w:space="0" w:color="auto"/>
                    <w:left w:val="none" w:sz="0" w:space="0" w:color="auto"/>
                    <w:bottom w:val="none" w:sz="0" w:space="0" w:color="auto"/>
                    <w:right w:val="none" w:sz="0" w:space="0" w:color="auto"/>
                  </w:divBdr>
                  <w:divsChild>
                    <w:div w:id="12823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43">
      <w:bodyDiv w:val="1"/>
      <w:marLeft w:val="0"/>
      <w:marRight w:val="0"/>
      <w:marTop w:val="0"/>
      <w:marBottom w:val="0"/>
      <w:divBdr>
        <w:top w:val="none" w:sz="0" w:space="0" w:color="auto"/>
        <w:left w:val="none" w:sz="0" w:space="0" w:color="auto"/>
        <w:bottom w:val="none" w:sz="0" w:space="0" w:color="auto"/>
        <w:right w:val="none" w:sz="0" w:space="0" w:color="auto"/>
      </w:divBdr>
    </w:div>
    <w:div w:id="1500467986">
      <w:bodyDiv w:val="1"/>
      <w:marLeft w:val="0"/>
      <w:marRight w:val="0"/>
      <w:marTop w:val="0"/>
      <w:marBottom w:val="0"/>
      <w:divBdr>
        <w:top w:val="none" w:sz="0" w:space="0" w:color="auto"/>
        <w:left w:val="none" w:sz="0" w:space="0" w:color="auto"/>
        <w:bottom w:val="none" w:sz="0" w:space="0" w:color="auto"/>
        <w:right w:val="none" w:sz="0" w:space="0" w:color="auto"/>
      </w:divBdr>
    </w:div>
    <w:div w:id="1576358333">
      <w:bodyDiv w:val="1"/>
      <w:marLeft w:val="0"/>
      <w:marRight w:val="0"/>
      <w:marTop w:val="0"/>
      <w:marBottom w:val="0"/>
      <w:divBdr>
        <w:top w:val="none" w:sz="0" w:space="0" w:color="auto"/>
        <w:left w:val="none" w:sz="0" w:space="0" w:color="auto"/>
        <w:bottom w:val="none" w:sz="0" w:space="0" w:color="auto"/>
        <w:right w:val="none" w:sz="0" w:space="0" w:color="auto"/>
      </w:divBdr>
      <w:divsChild>
        <w:div w:id="1790733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031922">
      <w:bodyDiv w:val="1"/>
      <w:marLeft w:val="0"/>
      <w:marRight w:val="0"/>
      <w:marTop w:val="0"/>
      <w:marBottom w:val="0"/>
      <w:divBdr>
        <w:top w:val="none" w:sz="0" w:space="0" w:color="auto"/>
        <w:left w:val="none" w:sz="0" w:space="0" w:color="auto"/>
        <w:bottom w:val="none" w:sz="0" w:space="0" w:color="auto"/>
        <w:right w:val="none" w:sz="0" w:space="0" w:color="auto"/>
      </w:divBdr>
    </w:div>
    <w:div w:id="1782454904">
      <w:bodyDiv w:val="1"/>
      <w:marLeft w:val="0"/>
      <w:marRight w:val="0"/>
      <w:marTop w:val="0"/>
      <w:marBottom w:val="0"/>
      <w:divBdr>
        <w:top w:val="none" w:sz="0" w:space="0" w:color="auto"/>
        <w:left w:val="none" w:sz="0" w:space="0" w:color="auto"/>
        <w:bottom w:val="none" w:sz="0" w:space="0" w:color="auto"/>
        <w:right w:val="none" w:sz="0" w:space="0" w:color="auto"/>
      </w:divBdr>
      <w:divsChild>
        <w:div w:id="1076249835">
          <w:marLeft w:val="0"/>
          <w:marRight w:val="0"/>
          <w:marTop w:val="0"/>
          <w:marBottom w:val="0"/>
          <w:divBdr>
            <w:top w:val="none" w:sz="0" w:space="0" w:color="auto"/>
            <w:left w:val="none" w:sz="0" w:space="0" w:color="auto"/>
            <w:bottom w:val="none" w:sz="0" w:space="0" w:color="auto"/>
            <w:right w:val="none" w:sz="0" w:space="0" w:color="auto"/>
          </w:divBdr>
          <w:divsChild>
            <w:div w:id="372509621">
              <w:marLeft w:val="0"/>
              <w:marRight w:val="0"/>
              <w:marTop w:val="0"/>
              <w:marBottom w:val="0"/>
              <w:divBdr>
                <w:top w:val="none" w:sz="0" w:space="0" w:color="auto"/>
                <w:left w:val="none" w:sz="0" w:space="0" w:color="auto"/>
                <w:bottom w:val="none" w:sz="0" w:space="0" w:color="auto"/>
                <w:right w:val="none" w:sz="0" w:space="0" w:color="auto"/>
              </w:divBdr>
            </w:div>
            <w:div w:id="401760879">
              <w:marLeft w:val="0"/>
              <w:marRight w:val="0"/>
              <w:marTop w:val="0"/>
              <w:marBottom w:val="0"/>
              <w:divBdr>
                <w:top w:val="none" w:sz="0" w:space="0" w:color="auto"/>
                <w:left w:val="none" w:sz="0" w:space="0" w:color="auto"/>
                <w:bottom w:val="none" w:sz="0" w:space="0" w:color="auto"/>
                <w:right w:val="none" w:sz="0" w:space="0" w:color="auto"/>
              </w:divBdr>
              <w:divsChild>
                <w:div w:id="647516266">
                  <w:marLeft w:val="0"/>
                  <w:marRight w:val="0"/>
                  <w:marTop w:val="0"/>
                  <w:marBottom w:val="0"/>
                  <w:divBdr>
                    <w:top w:val="none" w:sz="0" w:space="0" w:color="auto"/>
                    <w:left w:val="none" w:sz="0" w:space="0" w:color="auto"/>
                    <w:bottom w:val="none" w:sz="0" w:space="0" w:color="auto"/>
                    <w:right w:val="none" w:sz="0" w:space="0" w:color="auto"/>
                  </w:divBdr>
                  <w:divsChild>
                    <w:div w:id="9784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318">
              <w:marLeft w:val="0"/>
              <w:marRight w:val="0"/>
              <w:marTop w:val="0"/>
              <w:marBottom w:val="0"/>
              <w:divBdr>
                <w:top w:val="none" w:sz="0" w:space="0" w:color="auto"/>
                <w:left w:val="none" w:sz="0" w:space="0" w:color="auto"/>
                <w:bottom w:val="none" w:sz="0" w:space="0" w:color="auto"/>
                <w:right w:val="none" w:sz="0" w:space="0" w:color="auto"/>
              </w:divBdr>
            </w:div>
          </w:divsChild>
        </w:div>
        <w:div w:id="117573826">
          <w:marLeft w:val="0"/>
          <w:marRight w:val="0"/>
          <w:marTop w:val="0"/>
          <w:marBottom w:val="0"/>
          <w:divBdr>
            <w:top w:val="none" w:sz="0" w:space="0" w:color="auto"/>
            <w:left w:val="none" w:sz="0" w:space="0" w:color="auto"/>
            <w:bottom w:val="none" w:sz="0" w:space="0" w:color="auto"/>
            <w:right w:val="none" w:sz="0" w:space="0" w:color="auto"/>
          </w:divBdr>
          <w:divsChild>
            <w:div w:id="178787031">
              <w:marLeft w:val="0"/>
              <w:marRight w:val="0"/>
              <w:marTop w:val="0"/>
              <w:marBottom w:val="0"/>
              <w:divBdr>
                <w:top w:val="none" w:sz="0" w:space="0" w:color="auto"/>
                <w:left w:val="none" w:sz="0" w:space="0" w:color="auto"/>
                <w:bottom w:val="none" w:sz="0" w:space="0" w:color="auto"/>
                <w:right w:val="none" w:sz="0" w:space="0" w:color="auto"/>
              </w:divBdr>
            </w:div>
            <w:div w:id="973213380">
              <w:marLeft w:val="0"/>
              <w:marRight w:val="0"/>
              <w:marTop w:val="0"/>
              <w:marBottom w:val="0"/>
              <w:divBdr>
                <w:top w:val="none" w:sz="0" w:space="0" w:color="auto"/>
                <w:left w:val="none" w:sz="0" w:space="0" w:color="auto"/>
                <w:bottom w:val="none" w:sz="0" w:space="0" w:color="auto"/>
                <w:right w:val="none" w:sz="0" w:space="0" w:color="auto"/>
              </w:divBdr>
              <w:divsChild>
                <w:div w:id="1136875481">
                  <w:marLeft w:val="0"/>
                  <w:marRight w:val="0"/>
                  <w:marTop w:val="0"/>
                  <w:marBottom w:val="0"/>
                  <w:divBdr>
                    <w:top w:val="none" w:sz="0" w:space="0" w:color="auto"/>
                    <w:left w:val="none" w:sz="0" w:space="0" w:color="auto"/>
                    <w:bottom w:val="none" w:sz="0" w:space="0" w:color="auto"/>
                    <w:right w:val="none" w:sz="0" w:space="0" w:color="auto"/>
                  </w:divBdr>
                  <w:divsChild>
                    <w:div w:id="15951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668">
              <w:marLeft w:val="0"/>
              <w:marRight w:val="0"/>
              <w:marTop w:val="0"/>
              <w:marBottom w:val="0"/>
              <w:divBdr>
                <w:top w:val="none" w:sz="0" w:space="0" w:color="auto"/>
                <w:left w:val="none" w:sz="0" w:space="0" w:color="auto"/>
                <w:bottom w:val="none" w:sz="0" w:space="0" w:color="auto"/>
                <w:right w:val="none" w:sz="0" w:space="0" w:color="auto"/>
              </w:divBdr>
            </w:div>
          </w:divsChild>
        </w:div>
        <w:div w:id="1565674787">
          <w:marLeft w:val="0"/>
          <w:marRight w:val="0"/>
          <w:marTop w:val="0"/>
          <w:marBottom w:val="0"/>
          <w:divBdr>
            <w:top w:val="none" w:sz="0" w:space="0" w:color="auto"/>
            <w:left w:val="none" w:sz="0" w:space="0" w:color="auto"/>
            <w:bottom w:val="none" w:sz="0" w:space="0" w:color="auto"/>
            <w:right w:val="none" w:sz="0" w:space="0" w:color="auto"/>
          </w:divBdr>
          <w:divsChild>
            <w:div w:id="132913372">
              <w:marLeft w:val="0"/>
              <w:marRight w:val="0"/>
              <w:marTop w:val="0"/>
              <w:marBottom w:val="0"/>
              <w:divBdr>
                <w:top w:val="none" w:sz="0" w:space="0" w:color="auto"/>
                <w:left w:val="none" w:sz="0" w:space="0" w:color="auto"/>
                <w:bottom w:val="none" w:sz="0" w:space="0" w:color="auto"/>
                <w:right w:val="none" w:sz="0" w:space="0" w:color="auto"/>
              </w:divBdr>
            </w:div>
            <w:div w:id="1505239739">
              <w:marLeft w:val="0"/>
              <w:marRight w:val="0"/>
              <w:marTop w:val="0"/>
              <w:marBottom w:val="0"/>
              <w:divBdr>
                <w:top w:val="none" w:sz="0" w:space="0" w:color="auto"/>
                <w:left w:val="none" w:sz="0" w:space="0" w:color="auto"/>
                <w:bottom w:val="none" w:sz="0" w:space="0" w:color="auto"/>
                <w:right w:val="none" w:sz="0" w:space="0" w:color="auto"/>
              </w:divBdr>
              <w:divsChild>
                <w:div w:id="1308315836">
                  <w:marLeft w:val="0"/>
                  <w:marRight w:val="0"/>
                  <w:marTop w:val="0"/>
                  <w:marBottom w:val="0"/>
                  <w:divBdr>
                    <w:top w:val="none" w:sz="0" w:space="0" w:color="auto"/>
                    <w:left w:val="none" w:sz="0" w:space="0" w:color="auto"/>
                    <w:bottom w:val="none" w:sz="0" w:space="0" w:color="auto"/>
                    <w:right w:val="none" w:sz="0" w:space="0" w:color="auto"/>
                  </w:divBdr>
                  <w:divsChild>
                    <w:div w:id="891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1043">
              <w:marLeft w:val="0"/>
              <w:marRight w:val="0"/>
              <w:marTop w:val="0"/>
              <w:marBottom w:val="0"/>
              <w:divBdr>
                <w:top w:val="none" w:sz="0" w:space="0" w:color="auto"/>
                <w:left w:val="none" w:sz="0" w:space="0" w:color="auto"/>
                <w:bottom w:val="none" w:sz="0" w:space="0" w:color="auto"/>
                <w:right w:val="none" w:sz="0" w:space="0" w:color="auto"/>
              </w:divBdr>
            </w:div>
          </w:divsChild>
        </w:div>
        <w:div w:id="2011323988">
          <w:marLeft w:val="0"/>
          <w:marRight w:val="0"/>
          <w:marTop w:val="0"/>
          <w:marBottom w:val="0"/>
          <w:divBdr>
            <w:top w:val="none" w:sz="0" w:space="0" w:color="auto"/>
            <w:left w:val="none" w:sz="0" w:space="0" w:color="auto"/>
            <w:bottom w:val="none" w:sz="0" w:space="0" w:color="auto"/>
            <w:right w:val="none" w:sz="0" w:space="0" w:color="auto"/>
          </w:divBdr>
          <w:divsChild>
            <w:div w:id="1339850077">
              <w:marLeft w:val="0"/>
              <w:marRight w:val="0"/>
              <w:marTop w:val="0"/>
              <w:marBottom w:val="0"/>
              <w:divBdr>
                <w:top w:val="none" w:sz="0" w:space="0" w:color="auto"/>
                <w:left w:val="none" w:sz="0" w:space="0" w:color="auto"/>
                <w:bottom w:val="none" w:sz="0" w:space="0" w:color="auto"/>
                <w:right w:val="none" w:sz="0" w:space="0" w:color="auto"/>
              </w:divBdr>
            </w:div>
            <w:div w:id="1880698117">
              <w:marLeft w:val="0"/>
              <w:marRight w:val="0"/>
              <w:marTop w:val="0"/>
              <w:marBottom w:val="0"/>
              <w:divBdr>
                <w:top w:val="none" w:sz="0" w:space="0" w:color="auto"/>
                <w:left w:val="none" w:sz="0" w:space="0" w:color="auto"/>
                <w:bottom w:val="none" w:sz="0" w:space="0" w:color="auto"/>
                <w:right w:val="none" w:sz="0" w:space="0" w:color="auto"/>
              </w:divBdr>
              <w:divsChild>
                <w:div w:id="807016603">
                  <w:marLeft w:val="0"/>
                  <w:marRight w:val="0"/>
                  <w:marTop w:val="0"/>
                  <w:marBottom w:val="0"/>
                  <w:divBdr>
                    <w:top w:val="none" w:sz="0" w:space="0" w:color="auto"/>
                    <w:left w:val="none" w:sz="0" w:space="0" w:color="auto"/>
                    <w:bottom w:val="none" w:sz="0" w:space="0" w:color="auto"/>
                    <w:right w:val="none" w:sz="0" w:space="0" w:color="auto"/>
                  </w:divBdr>
                  <w:divsChild>
                    <w:div w:id="2858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369">
      <w:bodyDiv w:val="1"/>
      <w:marLeft w:val="0"/>
      <w:marRight w:val="0"/>
      <w:marTop w:val="0"/>
      <w:marBottom w:val="0"/>
      <w:divBdr>
        <w:top w:val="none" w:sz="0" w:space="0" w:color="auto"/>
        <w:left w:val="none" w:sz="0" w:space="0" w:color="auto"/>
        <w:bottom w:val="none" w:sz="0" w:space="0" w:color="auto"/>
        <w:right w:val="none" w:sz="0" w:space="0" w:color="auto"/>
      </w:divBdr>
    </w:div>
    <w:div w:id="1914199357">
      <w:bodyDiv w:val="1"/>
      <w:marLeft w:val="0"/>
      <w:marRight w:val="0"/>
      <w:marTop w:val="0"/>
      <w:marBottom w:val="0"/>
      <w:divBdr>
        <w:top w:val="none" w:sz="0" w:space="0" w:color="auto"/>
        <w:left w:val="none" w:sz="0" w:space="0" w:color="auto"/>
        <w:bottom w:val="none" w:sz="0" w:space="0" w:color="auto"/>
        <w:right w:val="none" w:sz="0" w:space="0" w:color="auto"/>
      </w:divBdr>
      <w:divsChild>
        <w:div w:id="20299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6289">
      <w:bodyDiv w:val="1"/>
      <w:marLeft w:val="0"/>
      <w:marRight w:val="0"/>
      <w:marTop w:val="0"/>
      <w:marBottom w:val="0"/>
      <w:divBdr>
        <w:top w:val="none" w:sz="0" w:space="0" w:color="auto"/>
        <w:left w:val="none" w:sz="0" w:space="0" w:color="auto"/>
        <w:bottom w:val="none" w:sz="0" w:space="0" w:color="auto"/>
        <w:right w:val="none" w:sz="0" w:space="0" w:color="auto"/>
      </w:divBdr>
    </w:div>
    <w:div w:id="2079088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yperlink" Target="https://uupdump.net"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hyperlink" Target="https://catalog.update.microsoft.com/home.aspx"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1.png"/><Relationship Id="rId56" Type="http://schemas.openxmlformats.org/officeDocument/2006/relationships/hyperlink" Target="https://uupdump.net/selectlang.php?id=c2151bd2-59f9-4a1a-8d49-49c53a9498fa" TargetMode="External"/><Relationship Id="rId64"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header" Target="header1.xml"/><Relationship Id="rId20" Type="http://schemas.openxmlformats.org/officeDocument/2006/relationships/customXml" Target="ink/ink6.xml"/><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png"/><Relationship Id="rId57" Type="http://schemas.openxmlformats.org/officeDocument/2006/relationships/image" Target="media/image38.png"/><Relationship Id="rId10" Type="http://schemas.openxmlformats.org/officeDocument/2006/relationships/customXml" Target="ink/ink2.xml"/><Relationship Id="rId31" Type="http://schemas.openxmlformats.org/officeDocument/2006/relationships/image" Target="media/image15.png"/><Relationship Id="rId44" Type="http://schemas.openxmlformats.org/officeDocument/2006/relationships/customXml" Target="ink/ink10.xml"/><Relationship Id="rId52" Type="http://schemas.openxmlformats.org/officeDocument/2006/relationships/image" Target="media/image35.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6:04.331"/>
    </inkml:context>
    <inkml:brush xml:id="br0">
      <inkml:brushProperty name="width" value="0.2" units="cm"/>
      <inkml:brushProperty name="height" value="0.2" units="cm"/>
    </inkml:brush>
  </inkml:definitions>
  <inkml:trace contextRef="#ctx0" brushRef="#br0">0 0 24575,'9'0'0,"7"0"0,6 0 0,4 0 0,1 0 0,1 0 0,0 0 0,0 0 0,0 0 0,-1 0 0,0 0 0,0 0 0,-1 0 0,1 0 0,-1 0 0,0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3T06:42:10.088"/>
    </inkml:context>
    <inkml:brush xml:id="br0">
      <inkml:brushProperty name="width" value="0.2" units="cm"/>
      <inkml:brushProperty name="height" value="0.2" units="cm"/>
    </inkml:brush>
  </inkml:definitions>
  <inkml:trace contextRef="#ctx0" brushRef="#br0">1 85 24575,'0'-1'0,"1"0"0,-1 0 0,0 0 0,1 0 0,-1 0 0,1 0 0,-1 0 0,1 0 0,0 0 0,-1 1 0,1-1 0,0 0 0,0 0 0,-1 0 0,1 1 0,0-1 0,0 0 0,0 1 0,0-1 0,0 1 0,0-1 0,0 1 0,0 0 0,0-1 0,0 1 0,0 0 0,2-1 0,37-5 0,-28 5 0,40-8 0,-21 2 0,0 2 0,45-1 0,-11 6 0,100-15 0,-66 5 0,0 5 0,102 7 0,-51 0 0,3174-2 0,-3304 1 0,-1 2 0,38 7 0,-36-5 0,0-1 0,29 1 0,16 0 0,86 17 0,-88-11 0,95 4 0,-120-12 0,41 7 0,-43-4 0,51 1 0,758-8 0,-794-3-1365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6:02.448"/>
    </inkml:context>
    <inkml:brush xml:id="br0">
      <inkml:brushProperty name="width" value="0.2" units="cm"/>
      <inkml:brushProperty name="height" value="0.2" units="cm"/>
    </inkml:brush>
  </inkml:definitions>
  <inkml:trace contextRef="#ctx0" brushRef="#br0">0 0 24551,'6456'0'0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5:52.326"/>
    </inkml:context>
    <inkml:brush xml:id="br0">
      <inkml:brushProperty name="width" value="0.2" units="cm"/>
      <inkml:brushProperty name="height" value="0.2" units="cm"/>
    </inkml:brush>
  </inkml:definitions>
  <inkml:trace contextRef="#ctx0" brushRef="#br0">3414 54 24575,'-36'0'0,"-22"0"0,0 1 0,-84 14 0,79-7 0,-2-2 0,-125-7 0,70-2 0,-684 3 0,772-1 0,-56-11 0,56 6 0,-54-2 0,47 6 0,-62-12 0,30 3 0,5 0 0,41 6 0,0 1 0,-29-1 0,-598 5 0,605 3 0,-52 8 0,-46 3 0,-171-16-1365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8:03.278"/>
    </inkml:context>
    <inkml:brush xml:id="br0">
      <inkml:brushProperty name="width" value="0.2" units="cm"/>
      <inkml:brushProperty name="height" value="0.2" units="cm"/>
    </inkml:brush>
  </inkml:definitions>
  <inkml:trace contextRef="#ctx0" brushRef="#br0">0 0 24484,'1905'0'0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7:55.985"/>
    </inkml:context>
    <inkml:brush xml:id="br0">
      <inkml:brushProperty name="width" value="0.2" units="cm"/>
      <inkml:brushProperty name="height" value="0.2" units="cm"/>
    </inkml:brush>
  </inkml:definitions>
  <inkml:trace contextRef="#ctx0" brushRef="#br0">0 0 23892,'1323'0'0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7:53.238"/>
    </inkml:context>
    <inkml:brush xml:id="br0">
      <inkml:brushProperty name="width" value="0.2" units="cm"/>
      <inkml:brushProperty name="height" value="0.2" units="cm"/>
    </inkml:brush>
  </inkml:definitions>
  <inkml:trace contextRef="#ctx0" brushRef="#br0">114 73 24575,'8'2'0,"0"-1"0,-1 1 0,1 0 0,0 0 0,-1 1 0,14 6 0,20 7 0,9-7 0,0-2 0,1-2 0,0-3 0,78-6 0,-11 1 0,-8 6 0,-41-1 0,129-11 0,-193 8 0,0 1 0,0-1 0,1 1 0,-1-1 0,0 0 0,0-1 0,0 1 0,0-1 0,0 0 0,0 0 0,0-1 0,-1 0 0,8-4 0,-12 6 0,0 0 0,0 1 0,0-1 0,0 1 0,1-1 0,-1 0 0,0 1 0,0-1 0,0 1 0,0-1 0,-1 0 0,1 1 0,0-1 0,0 1 0,0-1 0,0 0 0,-1 1 0,1-1 0,0 1 0,-1-1 0,1 1 0,0-1 0,-1 1 0,1-1 0,0 1 0,-1-1 0,1 1 0,-1 0 0,1-1 0,-1 1 0,1 0 0,-1-1 0,1 1 0,-1 0 0,0-1 0,1 1 0,-2 0 0,-29-16 0,25 13 0,-12-5 0,0 1 0,0 1 0,-1 0 0,0 2 0,0 0 0,0 1 0,-20-1 0,-143 5 0,77 3 0,-403-5 0,493 1 4,0-2 0,0 0-1,-20-6 1,2 0-1384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7:45.780"/>
    </inkml:context>
    <inkml:brush xml:id="br0">
      <inkml:brushProperty name="width" value="0.2" units="cm"/>
      <inkml:brushProperty name="height" value="0.2" units="cm"/>
    </inkml:brush>
  </inkml:definitions>
  <inkml:trace contextRef="#ctx0" brushRef="#br0">0 27 24532,'3175'-27'0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7:41.938"/>
    </inkml:context>
    <inkml:brush xml:id="br0">
      <inkml:brushProperty name="width" value="0.2" units="cm"/>
      <inkml:brushProperty name="height" value="0.2" units="cm"/>
    </inkml:brush>
  </inkml:definitions>
  <inkml:trace contextRef="#ctx0" brushRef="#br0">240 0 24575,'-9'0'0,"-7"0"0,-6 0 0,-4 0 0,-1 0 0,-1 0 0,0 0 0,0 0 0,0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4:07:39.588"/>
    </inkml:context>
    <inkml:brush xml:id="br0">
      <inkml:brushProperty name="width" value="0.2" units="cm"/>
      <inkml:brushProperty name="height" value="0.2" units="cm"/>
    </inkml:brush>
  </inkml:definitions>
  <inkml:trace contextRef="#ctx0" brushRef="#br0">0 0 24575,'336'21'0,"-219"-13"0,-73-7 0,69 12 0,-49-5 0,0-2 0,0-3 0,70-7 0,-10 1 0,-72 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26</Pages>
  <Words>5488</Words>
  <Characters>30184</Characters>
  <Application>Microsoft Office Word</Application>
  <DocSecurity>0</DocSecurity>
  <Lines>251</Lines>
  <Paragraphs>71</Paragraphs>
  <ScaleCrop>false</ScaleCrop>
  <HeadingPairs>
    <vt:vector size="6" baseType="variant">
      <vt:variant>
        <vt:lpstr>Titre</vt:lpstr>
      </vt:variant>
      <vt:variant>
        <vt:i4>1</vt:i4>
      </vt:variant>
      <vt:variant>
        <vt:lpstr>Titres</vt:lpstr>
      </vt:variant>
      <vt:variant>
        <vt:i4>16</vt:i4>
      </vt:variant>
      <vt:variant>
        <vt:lpstr>Title</vt:lpstr>
      </vt:variant>
      <vt:variant>
        <vt:i4>1</vt:i4>
      </vt:variant>
    </vt:vector>
  </HeadingPairs>
  <TitlesOfParts>
    <vt:vector size="18" baseType="lpstr">
      <vt:lpstr>DEHAY Hugo</vt:lpstr>
      <vt:lpstr>📌 Introduction</vt:lpstr>
      <vt:lpstr>🏢 Contexte</vt:lpstr>
      <vt:lpstr>🎯 Objectifs</vt:lpstr>
      <vt:lpstr>🛠️ Actions Réalisées</vt:lpstr>
      <vt:lpstr>    🔐 4.1 Script de création des comptes utilisateurs AD</vt:lpstr>
      <vt:lpstr>    🧩 4.2 Mise à jour en masse du suffixe UPN</vt:lpstr>
      <vt:lpstr>    💼 4.3 Automatisation de la configuration des applications Office 365</vt:lpstr>
      <vt:lpstr>    🧹 4.4 Script de suppression automatique des profils locaux inactifs</vt:lpstr>
      <vt:lpstr>    🔁 4.5 Redémarrage hebdomadaire des postes</vt:lpstr>
      <vt:lpstr>    💽 4.6 Automatisation complète : Windows 11, Wi-Fi et jonction au domaine</vt:lpstr>
      <vt:lpstr>    🗂️ 4.7 Inventaire des postes Windows dans l'Active Directory</vt:lpstr>
      <vt:lpstr>✅ Résultats Obtenus</vt:lpstr>
      <vt:lpstr>🎓 Bilan et Compétences Acquises</vt:lpstr>
      <vt:lpstr>Annexe A – Procédure KeePass</vt:lpstr>
      <vt:lpstr>Annexe B – Procédure Mise à niveau WS 11</vt:lpstr>
      <vt:lpstr>Annexe C – Script Création utilisateur</vt:lpstr>
      <vt:lpstr/>
    </vt:vector>
  </TitlesOfParts>
  <Manager/>
  <Company>feron-vrau</Company>
  <LinksUpToDate>false</LinksUpToDate>
  <CharactersWithSpaces>35601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DEHAY Hugo</dc:title>
  <dc:subject>Feron-Vrau</dc:subject>
  <dc:creator>DEHAY Hugo</dc:creator>
  <cp:keywords/>
  <dc:description>generated by python-docx</dc:description>
  <cp:lastModifiedBy>DEHAY Hugo</cp:lastModifiedBy>
  <cp:revision>72</cp:revision>
  <dcterms:created xsi:type="dcterms:W3CDTF">2025-06-11T07:19:00Z</dcterms:created>
  <dcterms:modified xsi:type="dcterms:W3CDTF">2025-06-27T13:05:00Z</dcterms:modified>
  <cp:category/>
</cp:coreProperties>
</file>